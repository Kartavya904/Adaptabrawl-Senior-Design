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sz w:val="36"/>
        </w:rPr>
        <w:t>Assignment #6 — Milestones, Timeline, and Effort Matrix</w:t>
      </w:r>
    </w:p>
    <w:p>
      <w:r>
        <w:rPr>
          <w:sz w:val="22"/>
        </w:rPr>
        <w:t>Course: Senior Design (Fall 2025) • Project: Adaptabrawl — 2D Multiplayer Fighting Game</w:t>
      </w:r>
    </w:p>
    <w:p>
      <w:r>
        <w:rPr>
          <w:b/>
        </w:rPr>
        <w:t>Team Members</w:t>
      </w:r>
    </w:p>
    <w:p>
      <w:r>
        <w:rPr>
          <w:sz w:val="21"/>
        </w:rPr>
        <w:t>Kartavya Singh — Netcode &amp; Infrastructure • singhk6@mail.uc.edu</w:t>
      </w:r>
    </w:p>
    <w:p>
      <w:r>
        <w:rPr>
          <w:sz w:val="21"/>
        </w:rPr>
        <w:t>Saarthak Sinha — Combat &amp; Systems • sinhas6@mail.uc.edu</w:t>
      </w:r>
    </w:p>
    <w:p>
      <w:r>
        <w:rPr>
          <w:sz w:val="21"/>
        </w:rPr>
        <w:t>Kanav Shetty — UX/UI &amp; Content • shettykv@mail.uc.edu</w:t>
      </w:r>
    </w:p>
    <w:p>
      <w:r>
        <w:rPr>
          <w:sz w:val="21"/>
        </w:rPr>
        <w:t>Yash Ballabh — Tools, CI/CD &amp; QA • ballabyh@mail.uc.edu</w:t>
      </w:r>
    </w:p>
    <w:p>
      <w:r>
        <w:rPr>
          <w:b/>
        </w:rPr>
        <w:t>Milestones &amp; Deliverables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Milestone / Deliverable</w:t>
            </w:r>
          </w:p>
        </w:tc>
        <w:tc>
          <w:tcPr>
            <w:tcW w:type="dxa" w:w="1872"/>
          </w:tcPr>
          <w:p>
            <w:r>
              <w:t>Type</w:t>
            </w:r>
          </w:p>
        </w:tc>
        <w:tc>
          <w:tcPr>
            <w:tcW w:type="dxa" w:w="1872"/>
          </w:tcPr>
          <w:p>
            <w:r>
              <w:t>Date</w:t>
            </w:r>
          </w:p>
        </w:tc>
        <w:tc>
          <w:tcPr>
            <w:tcW w:type="dxa" w:w="1872"/>
          </w:tcPr>
          <w:p>
            <w:r>
              <w:t>Explanation</w:t>
            </w:r>
          </w:p>
        </w:tc>
      </w:tr>
      <w:tr>
        <w:tc>
          <w:tcPr>
            <w:tcW w:type="dxa" w:w="1872"/>
          </w:tcPr>
          <w:p>
            <w:r>
              <w:t>C1</w:t>
            </w:r>
          </w:p>
        </w:tc>
        <w:tc>
          <w:tcPr>
            <w:tcW w:type="dxa" w:w="1872"/>
          </w:tcPr>
          <w:p>
            <w:r>
              <w:t>Team Contract signed</w:t>
            </w:r>
          </w:p>
        </w:tc>
        <w:tc>
          <w:tcPr>
            <w:tcW w:type="dxa" w:w="1872"/>
          </w:tcPr>
          <w:p>
            <w:r>
              <w:t>Completed</w:t>
            </w:r>
          </w:p>
        </w:tc>
        <w:tc>
          <w:tcPr>
            <w:tcW w:type="dxa" w:w="1872"/>
          </w:tcPr>
          <w:p>
            <w:r>
              <w:t>2025-09-15</w:t>
            </w:r>
          </w:p>
        </w:tc>
        <w:tc>
          <w:tcPr>
            <w:tcW w:type="dxa" w:w="1872"/>
          </w:tcPr>
          <w:p>
            <w:r>
              <w:t>Roles, norms, and weekly cadence agreed (planning Wed; playtest Fri).</w:t>
            </w:r>
          </w:p>
        </w:tc>
      </w:tr>
      <w:tr>
        <w:tc>
          <w:tcPr>
            <w:tcW w:type="dxa" w:w="1872"/>
          </w:tcPr>
          <w:p>
            <w:r>
              <w:t>C2</w:t>
            </w:r>
          </w:p>
        </w:tc>
        <w:tc>
          <w:tcPr>
            <w:tcW w:type="dxa" w:w="1872"/>
          </w:tcPr>
          <w:p>
            <w:r>
              <w:t>Design Diagrams submitted (A4)</w:t>
            </w:r>
          </w:p>
        </w:tc>
        <w:tc>
          <w:tcPr>
            <w:tcW w:type="dxa" w:w="1872"/>
          </w:tcPr>
          <w:p>
            <w:r>
              <w:t>Completed</w:t>
            </w:r>
          </w:p>
        </w:tc>
        <w:tc>
          <w:tcPr>
            <w:tcW w:type="dxa" w:w="1872"/>
          </w:tcPr>
          <w:p>
            <w:r>
              <w:t>2025-09-28</w:t>
            </w:r>
          </w:p>
        </w:tc>
        <w:tc>
          <w:tcPr>
            <w:tcW w:type="dxa" w:w="1872"/>
          </w:tcPr>
          <w:p>
            <w:r>
              <w:t>Level 1–3 diagrams for inputs/outputs, subsystems, and netcode paths.</w:t>
            </w:r>
          </w:p>
        </w:tc>
      </w:tr>
      <w:tr>
        <w:tc>
          <w:tcPr>
            <w:tcW w:type="dxa" w:w="1872"/>
          </w:tcPr>
          <w:p>
            <w:r>
              <w:t>C3</w:t>
            </w:r>
          </w:p>
        </w:tc>
        <w:tc>
          <w:tcPr>
            <w:tcW w:type="dxa" w:w="1872"/>
          </w:tcPr>
          <w:p>
            <w:r>
              <w:t>Tasklist finalized (A5)</w:t>
            </w:r>
          </w:p>
        </w:tc>
        <w:tc>
          <w:tcPr>
            <w:tcW w:type="dxa" w:w="1872"/>
          </w:tcPr>
          <w:p>
            <w:r>
              <w:t>Completed</w:t>
            </w:r>
          </w:p>
        </w:tc>
        <w:tc>
          <w:tcPr>
            <w:tcW w:type="dxa" w:w="1872"/>
          </w:tcPr>
          <w:p>
            <w:r>
              <w:t>2025-09-29</w:t>
            </w:r>
          </w:p>
        </w:tc>
        <w:tc>
          <w:tcPr>
            <w:tcW w:type="dxa" w:w="1872"/>
          </w:tcPr>
          <w:p>
            <w:r>
              <w:t>20 project-specific tasks with owners and verbs, ~5 per teammate.</w:t>
            </w:r>
          </w:p>
        </w:tc>
      </w:tr>
      <w:tr>
        <w:tc>
          <w:tcPr>
            <w:tcW w:type="dxa" w:w="1872"/>
          </w:tcPr>
          <w:p>
            <w:r>
              <w:t>C4</w:t>
            </w:r>
          </w:p>
        </w:tc>
        <w:tc>
          <w:tcPr>
            <w:tcW w:type="dxa" w:w="1872"/>
          </w:tcPr>
          <w:p>
            <w:r>
              <w:t>Project Description drafted</w:t>
            </w:r>
          </w:p>
        </w:tc>
        <w:tc>
          <w:tcPr>
            <w:tcW w:type="dxa" w:w="1872"/>
          </w:tcPr>
          <w:p>
            <w:r>
              <w:t>Completed</w:t>
            </w:r>
          </w:p>
        </w:tc>
        <w:tc>
          <w:tcPr>
            <w:tcW w:type="dxa" w:w="1872"/>
          </w:tcPr>
          <w:p>
            <w:r>
              <w:t>2025-09-25</w:t>
            </w:r>
          </w:p>
        </w:tc>
        <w:tc>
          <w:tcPr>
            <w:tcW w:type="dxa" w:w="1872"/>
          </w:tcPr>
          <w:p>
            <w:r>
              <w:t>Problem framing, vision, MVP→Beta scope, and tech stack thesis.</w:t>
            </w:r>
          </w:p>
        </w:tc>
      </w:tr>
      <w:tr>
        <w:tc>
          <w:tcPr>
            <w:tcW w:type="dxa" w:w="1872"/>
          </w:tcPr>
          <w:p>
            <w:r>
              <w:t>M0</w:t>
            </w:r>
          </w:p>
        </w:tc>
        <w:tc>
          <w:tcPr>
            <w:tcW w:type="dxa" w:w="1872"/>
          </w:tcPr>
          <w:p>
            <w:r>
              <w:t>Repo bootstrap</w:t>
            </w:r>
          </w:p>
        </w:tc>
        <w:tc>
          <w:tcPr>
            <w:tcW w:type="dxa" w:w="1872"/>
          </w:tcPr>
          <w:p>
            <w:r>
              <w:t>Planned</w:t>
            </w:r>
          </w:p>
        </w:tc>
        <w:tc>
          <w:tcPr>
            <w:tcW w:type="dxa" w:w="1872"/>
          </w:tcPr>
          <w:p>
            <w:r>
              <w:t>2025-09-20</w:t>
            </w:r>
          </w:p>
        </w:tc>
        <w:tc>
          <w:tcPr>
            <w:tcW w:type="dxa" w:w="1872"/>
          </w:tcPr>
          <w:p>
            <w:r>
              <w:t>Unity LTS selection short-list, Git LFS, basic CI smoke build.</w:t>
            </w:r>
          </w:p>
        </w:tc>
      </w:tr>
      <w:tr>
        <w:tc>
          <w:tcPr>
            <w:tcW w:type="dxa" w:w="1872"/>
          </w:tcPr>
          <w:p>
            <w:r>
              <w:t>M1</w:t>
            </w:r>
          </w:p>
        </w:tc>
        <w:tc>
          <w:tcPr>
            <w:tcW w:type="dxa" w:w="1872"/>
          </w:tcPr>
          <w:p>
            <w:r>
              <w:t>Engine lock (Unity LTS)</w:t>
            </w:r>
          </w:p>
        </w:tc>
        <w:tc>
          <w:tcPr>
            <w:tcW w:type="dxa" w:w="1872"/>
          </w:tcPr>
          <w:p>
            <w:r>
              <w:t>Planned</w:t>
            </w:r>
          </w:p>
        </w:tc>
        <w:tc>
          <w:tcPr>
            <w:tcW w:type="dxa" w:w="1872"/>
          </w:tcPr>
          <w:p>
            <w:r>
              <w:t>2025-10-10</w:t>
            </w:r>
          </w:p>
        </w:tc>
        <w:tc>
          <w:tcPr>
            <w:tcW w:type="dxa" w:w="1872"/>
          </w:tcPr>
          <w:p>
            <w:r>
              <w:t>Decide engine; freeze versions and architecture sketch.</w:t>
            </w:r>
          </w:p>
        </w:tc>
      </w:tr>
      <w:tr>
        <w:tc>
          <w:tcPr>
            <w:tcW w:type="dxa" w:w="1872"/>
          </w:tcPr>
          <w:p>
            <w:r>
              <w:t>M2</w:t>
            </w:r>
          </w:p>
        </w:tc>
        <w:tc>
          <w:tcPr>
            <w:tcW w:type="dxa" w:w="1872"/>
          </w:tcPr>
          <w:p>
            <w:r>
              <w:t>Core combat prototype (offline)</w:t>
            </w:r>
          </w:p>
        </w:tc>
        <w:tc>
          <w:tcPr>
            <w:tcW w:type="dxa" w:w="1872"/>
          </w:tcPr>
          <w:p>
            <w:r>
              <w:t>Planned</w:t>
            </w:r>
          </w:p>
        </w:tc>
        <w:tc>
          <w:tcPr>
            <w:tcW w:type="dxa" w:w="1872"/>
          </w:tcPr>
          <w:p>
            <w:r>
              <w:t>2025-10-24</w:t>
            </w:r>
          </w:p>
        </w:tc>
        <w:tc>
          <w:tcPr>
            <w:tcW w:type="dxa" w:w="1872"/>
          </w:tcPr>
          <w:p>
            <w:r>
              <w:t>Movement, attacks, block/parry; FSM + hit/hurtboxes working.</w:t>
            </w:r>
          </w:p>
        </w:tc>
      </w:tr>
      <w:tr>
        <w:tc>
          <w:tcPr>
            <w:tcW w:type="dxa" w:w="1872"/>
          </w:tcPr>
          <w:p>
            <w:r>
              <w:t>M3</w:t>
            </w:r>
          </w:p>
        </w:tc>
        <w:tc>
          <w:tcPr>
            <w:tcW w:type="dxa" w:w="1872"/>
          </w:tcPr>
          <w:p>
            <w:r>
              <w:t>Status effects v1</w:t>
            </w:r>
          </w:p>
        </w:tc>
        <w:tc>
          <w:tcPr>
            <w:tcW w:type="dxa" w:w="1872"/>
          </w:tcPr>
          <w:p>
            <w:r>
              <w:t>Planned</w:t>
            </w:r>
          </w:p>
        </w:tc>
        <w:tc>
          <w:tcPr>
            <w:tcW w:type="dxa" w:w="1872"/>
          </w:tcPr>
          <w:p>
            <w:r>
              <w:t>2025-10-31</w:t>
            </w:r>
          </w:p>
        </w:tc>
        <w:tc>
          <w:tcPr>
            <w:tcW w:type="dxa" w:w="1872"/>
          </w:tcPr>
          <w:p>
            <w:r>
              <w:t>Poison, heavy-attack, low-HP with readable UI timers/icons.</w:t>
            </w:r>
          </w:p>
        </w:tc>
      </w:tr>
      <w:tr>
        <w:tc>
          <w:tcPr>
            <w:tcW w:type="dxa" w:w="1872"/>
          </w:tcPr>
          <w:p>
            <w:r>
              <w:t>M4</w:t>
            </w:r>
          </w:p>
        </w:tc>
        <w:tc>
          <w:tcPr>
            <w:tcW w:type="dxa" w:w="1872"/>
          </w:tcPr>
          <w:p>
            <w:r>
              <w:t>Adaptive conditions v1</w:t>
            </w:r>
          </w:p>
        </w:tc>
        <w:tc>
          <w:tcPr>
            <w:tcW w:type="dxa" w:w="1872"/>
          </w:tcPr>
          <w:p>
            <w:r>
              <w:t>Planned</w:t>
            </w:r>
          </w:p>
        </w:tc>
        <w:tc>
          <w:tcPr>
            <w:tcW w:type="dxa" w:w="1872"/>
          </w:tcPr>
          <w:p>
            <w:r>
              <w:t>2025-11-07</w:t>
            </w:r>
          </w:p>
        </w:tc>
        <w:tc>
          <w:tcPr>
            <w:tcW w:type="dxa" w:w="1872"/>
          </w:tcPr>
          <w:p>
            <w:r>
              <w:t>Stage/weather modifiers wired to disclosed stat/move changes.</w:t>
            </w:r>
          </w:p>
        </w:tc>
      </w:tr>
      <w:tr>
        <w:tc>
          <w:tcPr>
            <w:tcW w:type="dxa" w:w="1872"/>
          </w:tcPr>
          <w:p>
            <w:r>
              <w:t>M5</w:t>
            </w:r>
          </w:p>
        </w:tc>
        <w:tc>
          <w:tcPr>
            <w:tcW w:type="dxa" w:w="1872"/>
          </w:tcPr>
          <w:p>
            <w:r>
              <w:t>Netcode baseline + lobbies</w:t>
            </w:r>
          </w:p>
        </w:tc>
        <w:tc>
          <w:tcPr>
            <w:tcW w:type="dxa" w:w="1872"/>
          </w:tcPr>
          <w:p>
            <w:r>
              <w:t>Planned</w:t>
            </w:r>
          </w:p>
        </w:tc>
        <w:tc>
          <w:tcPr>
            <w:tcW w:type="dxa" w:w="1872"/>
          </w:tcPr>
          <w:p>
            <w:r>
              <w:t>2025-11-21</w:t>
            </w:r>
          </w:p>
        </w:tc>
        <w:tc>
          <w:tcPr>
            <w:tcW w:type="dxa" w:w="1872"/>
          </w:tcPr>
          <w:p>
            <w:r>
              <w:t>Host-auth, client prediction, room codes via Relay/Lobby.</w:t>
            </w:r>
          </w:p>
        </w:tc>
      </w:tr>
      <w:tr>
        <w:tc>
          <w:tcPr>
            <w:tcW w:type="dxa" w:w="1872"/>
          </w:tcPr>
          <w:p>
            <w:r>
              <w:t>M6</w:t>
            </w:r>
          </w:p>
        </w:tc>
        <w:tc>
          <w:tcPr>
            <w:tcW w:type="dxa" w:w="1872"/>
          </w:tcPr>
          <w:p>
            <w:r>
              <w:t>Online combat parity</w:t>
            </w:r>
          </w:p>
        </w:tc>
        <w:tc>
          <w:tcPr>
            <w:tcW w:type="dxa" w:w="1872"/>
          </w:tcPr>
          <w:p>
            <w:r>
              <w:t>Planned</w:t>
            </w:r>
          </w:p>
        </w:tc>
        <w:tc>
          <w:tcPr>
            <w:tcW w:type="dxa" w:w="1872"/>
          </w:tcPr>
          <w:p>
            <w:r>
              <w:t>2025-12-01</w:t>
            </w:r>
          </w:p>
        </w:tc>
        <w:tc>
          <w:tcPr>
            <w:tcW w:type="dxa" w:w="1872"/>
          </w:tcPr>
          <w:p>
            <w:r>
              <w:t>Online matches mirror offline behavior; determinism audit pass.</w:t>
            </w:r>
          </w:p>
        </w:tc>
      </w:tr>
      <w:tr>
        <w:tc>
          <w:tcPr>
            <w:tcW w:type="dxa" w:w="1872"/>
          </w:tcPr>
          <w:p>
            <w:r>
              <w:t>M7</w:t>
            </w:r>
          </w:p>
        </w:tc>
        <w:tc>
          <w:tcPr>
            <w:tcW w:type="dxa" w:w="1872"/>
          </w:tcPr>
          <w:p>
            <w:r>
              <w:t>Usability &amp; perf pass</w:t>
            </w:r>
          </w:p>
        </w:tc>
        <w:tc>
          <w:tcPr>
            <w:tcW w:type="dxa" w:w="1872"/>
          </w:tcPr>
          <w:p>
            <w:r>
              <w:t>Planned</w:t>
            </w:r>
          </w:p>
        </w:tc>
        <w:tc>
          <w:tcPr>
            <w:tcW w:type="dxa" w:w="1872"/>
          </w:tcPr>
          <w:p>
            <w:r>
              <w:t>2025-12-08</w:t>
            </w:r>
          </w:p>
        </w:tc>
        <w:tc>
          <w:tcPr>
            <w:tcW w:type="dxa" w:w="1872"/>
          </w:tcPr>
          <w:p>
            <w:r>
              <w:t>Controller remap, accessibility, VFX budgets; 60 FPS target.</w:t>
            </w:r>
          </w:p>
        </w:tc>
      </w:tr>
      <w:tr>
        <w:tc>
          <w:tcPr>
            <w:tcW w:type="dxa" w:w="1872"/>
          </w:tcPr>
          <w:p>
            <w:r>
              <w:t>M8</w:t>
            </w:r>
          </w:p>
        </w:tc>
        <w:tc>
          <w:tcPr>
            <w:tcW w:type="dxa" w:w="1872"/>
          </w:tcPr>
          <w:p>
            <w:r>
              <w:t>S1 Vertical Slice build</w:t>
            </w:r>
          </w:p>
        </w:tc>
        <w:tc>
          <w:tcPr>
            <w:tcW w:type="dxa" w:w="1872"/>
          </w:tcPr>
          <w:p>
            <w:r>
              <w:t>Planned</w:t>
            </w:r>
          </w:p>
        </w:tc>
        <w:tc>
          <w:tcPr>
            <w:tcW w:type="dxa" w:w="1872"/>
          </w:tcPr>
          <w:p>
            <w:r>
              <w:t>2025-12-12</w:t>
            </w:r>
          </w:p>
        </w:tc>
        <w:tc>
          <w:tcPr>
            <w:tcW w:type="dxa" w:w="1872"/>
          </w:tcPr>
          <w:p>
            <w:r>
              <w:t>Two fighters, one stage, online 1v1; playtest + submission.</w:t>
            </w:r>
          </w:p>
        </w:tc>
      </w:tr>
    </w:tbl>
    <w:p>
      <w:r>
        <w:rPr>
          <w:b/>
        </w:rPr>
        <w:t>Table 1.1 — Project Timeline (Tasks Only)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type="dxa" w:w="1337"/>
          </w:tcPr>
          <w:p>
            <w:r>
              <w:t>Task #</w:t>
            </w:r>
          </w:p>
        </w:tc>
        <w:tc>
          <w:tcPr>
            <w:tcW w:type="dxa" w:w="1337"/>
          </w:tcPr>
          <w:p>
            <w:r>
              <w:t>Task (short)</w:t>
            </w:r>
          </w:p>
        </w:tc>
        <w:tc>
          <w:tcPr>
            <w:tcW w:type="dxa" w:w="1337"/>
          </w:tcPr>
          <w:p>
            <w:r>
              <w:t>Owner</w:t>
            </w:r>
          </w:p>
        </w:tc>
        <w:tc>
          <w:tcPr>
            <w:tcW w:type="dxa" w:w="1337"/>
          </w:tcPr>
          <w:p>
            <w:r>
              <w:t>Start</w:t>
            </w:r>
          </w:p>
        </w:tc>
        <w:tc>
          <w:tcPr>
            <w:tcW w:type="dxa" w:w="1337"/>
          </w:tcPr>
          <w:p>
            <w:r>
              <w:t>End</w:t>
            </w:r>
          </w:p>
        </w:tc>
        <w:tc>
          <w:tcPr>
            <w:tcW w:type="dxa" w:w="1337"/>
          </w:tcPr>
          <w:p>
            <w:r>
              <w:t>Status</w:t>
            </w:r>
          </w:p>
        </w:tc>
        <w:tc>
          <w:tcPr>
            <w:tcW w:type="dxa" w:w="1337"/>
          </w:tcPr>
          <w:p>
            <w:r>
              <w:t>Milestone Links</w:t>
            </w:r>
          </w:p>
        </w:tc>
      </w:tr>
      <w:tr>
        <w:tc>
          <w:tcPr>
            <w:tcW w:type="dxa" w:w="1337"/>
          </w:tcPr>
          <w:p>
            <w:r>
              <w:t>1</w:t>
            </w:r>
          </w:p>
        </w:tc>
        <w:tc>
          <w:tcPr>
            <w:tcW w:type="dxa" w:w="1337"/>
          </w:tcPr>
          <w:p>
            <w:r>
              <w:t>Identify online model &amp; session flow</w:t>
            </w:r>
          </w:p>
        </w:tc>
        <w:tc>
          <w:tcPr>
            <w:tcW w:type="dxa" w:w="1337"/>
          </w:tcPr>
          <w:p>
            <w:r>
              <w:t>KS</w:t>
            </w:r>
          </w:p>
        </w:tc>
        <w:tc>
          <w:tcPr>
            <w:tcW w:type="dxa" w:w="1337"/>
          </w:tcPr>
          <w:p>
            <w:r>
              <w:t>2025-10-01</w:t>
            </w:r>
          </w:p>
        </w:tc>
        <w:tc>
          <w:tcPr>
            <w:tcW w:type="dxa" w:w="1337"/>
          </w:tcPr>
          <w:p>
            <w:r>
              <w:t>2025-10-06</w:t>
            </w:r>
          </w:p>
        </w:tc>
        <w:tc>
          <w:tcPr>
            <w:tcW w:type="dxa" w:w="1337"/>
          </w:tcPr>
          <w:p>
            <w:r>
              <w:t>Planned</w:t>
            </w:r>
          </w:p>
        </w:tc>
        <w:tc>
          <w:tcPr>
            <w:tcW w:type="dxa" w:w="1337"/>
          </w:tcPr>
          <w:p>
            <w:r/>
          </w:p>
        </w:tc>
      </w:tr>
      <w:tr>
        <w:tc>
          <w:tcPr>
            <w:tcW w:type="dxa" w:w="1337"/>
          </w:tcPr>
          <w:p>
            <w:r>
              <w:t>2</w:t>
            </w:r>
          </w:p>
        </w:tc>
        <w:tc>
          <w:tcPr>
            <w:tcW w:type="dxa" w:w="1337"/>
          </w:tcPr>
          <w:p>
            <w:r>
              <w:t>Design state updates &amp; prediction flow</w:t>
            </w:r>
          </w:p>
        </w:tc>
        <w:tc>
          <w:tcPr>
            <w:tcW w:type="dxa" w:w="1337"/>
          </w:tcPr>
          <w:p>
            <w:r>
              <w:t>KS</w:t>
            </w:r>
          </w:p>
        </w:tc>
        <w:tc>
          <w:tcPr>
            <w:tcW w:type="dxa" w:w="1337"/>
          </w:tcPr>
          <w:p>
            <w:r>
              <w:t>2025-10-03</w:t>
            </w:r>
          </w:p>
        </w:tc>
        <w:tc>
          <w:tcPr>
            <w:tcW w:type="dxa" w:w="1337"/>
          </w:tcPr>
          <w:p>
            <w:r>
              <w:t>2025-10-10</w:t>
            </w:r>
          </w:p>
        </w:tc>
        <w:tc>
          <w:tcPr>
            <w:tcW w:type="dxa" w:w="1337"/>
          </w:tcPr>
          <w:p>
            <w:r>
              <w:t>Planned</w:t>
            </w:r>
          </w:p>
        </w:tc>
        <w:tc>
          <w:tcPr>
            <w:tcW w:type="dxa" w:w="1337"/>
          </w:tcPr>
          <w:p>
            <w:r>
              <w:t>M1</w:t>
            </w:r>
          </w:p>
        </w:tc>
      </w:tr>
      <w:tr>
        <w:tc>
          <w:tcPr>
            <w:tcW w:type="dxa" w:w="1337"/>
          </w:tcPr>
          <w:p>
            <w:r>
              <w:t>3</w:t>
            </w:r>
          </w:p>
        </w:tc>
        <w:tc>
          <w:tcPr>
            <w:tcW w:type="dxa" w:w="1337"/>
          </w:tcPr>
          <w:p>
            <w:r>
              <w:t>Implement Lobby/Relay + room codes</w:t>
            </w:r>
          </w:p>
        </w:tc>
        <w:tc>
          <w:tcPr>
            <w:tcW w:type="dxa" w:w="1337"/>
          </w:tcPr>
          <w:p>
            <w:r>
              <w:t>KS</w:t>
            </w:r>
          </w:p>
        </w:tc>
        <w:tc>
          <w:tcPr>
            <w:tcW w:type="dxa" w:w="1337"/>
          </w:tcPr>
          <w:p>
            <w:r>
              <w:t>2025-10-10</w:t>
            </w:r>
          </w:p>
        </w:tc>
        <w:tc>
          <w:tcPr>
            <w:tcW w:type="dxa" w:w="1337"/>
          </w:tcPr>
          <w:p>
            <w:r>
              <w:t>2025-10-24</w:t>
            </w:r>
          </w:p>
        </w:tc>
        <w:tc>
          <w:tcPr>
            <w:tcW w:type="dxa" w:w="1337"/>
          </w:tcPr>
          <w:p>
            <w:r>
              <w:t>Planned</w:t>
            </w:r>
          </w:p>
        </w:tc>
        <w:tc>
          <w:tcPr>
            <w:tcW w:type="dxa" w:w="1337"/>
          </w:tcPr>
          <w:p>
            <w:r>
              <w:t>M1, M2</w:t>
            </w:r>
          </w:p>
        </w:tc>
      </w:tr>
      <w:tr>
        <w:tc>
          <w:tcPr>
            <w:tcW w:type="dxa" w:w="1337"/>
          </w:tcPr>
          <w:p>
            <w:r>
              <w:t>4</w:t>
            </w:r>
          </w:p>
        </w:tc>
        <w:tc>
          <w:tcPr>
            <w:tcW w:type="dxa" w:w="1337"/>
          </w:tcPr>
          <w:p>
            <w:r>
              <w:t>Movement prediction &amp; correction</w:t>
            </w:r>
          </w:p>
        </w:tc>
        <w:tc>
          <w:tcPr>
            <w:tcW w:type="dxa" w:w="1337"/>
          </w:tcPr>
          <w:p>
            <w:r>
              <w:t>KS</w:t>
            </w:r>
          </w:p>
        </w:tc>
        <w:tc>
          <w:tcPr>
            <w:tcW w:type="dxa" w:w="1337"/>
          </w:tcPr>
          <w:p>
            <w:r>
              <w:t>2025-10-17</w:t>
            </w:r>
          </w:p>
        </w:tc>
        <w:tc>
          <w:tcPr>
            <w:tcW w:type="dxa" w:w="1337"/>
          </w:tcPr>
          <w:p>
            <w:r>
              <w:t>2025-10-31</w:t>
            </w:r>
          </w:p>
        </w:tc>
        <w:tc>
          <w:tcPr>
            <w:tcW w:type="dxa" w:w="1337"/>
          </w:tcPr>
          <w:p>
            <w:r>
              <w:t>Planned</w:t>
            </w:r>
          </w:p>
        </w:tc>
        <w:tc>
          <w:tcPr>
            <w:tcW w:type="dxa" w:w="1337"/>
          </w:tcPr>
          <w:p>
            <w:r>
              <w:t>M2, M3</w:t>
            </w:r>
          </w:p>
        </w:tc>
      </w:tr>
      <w:tr>
        <w:tc>
          <w:tcPr>
            <w:tcW w:type="dxa" w:w="1337"/>
          </w:tcPr>
          <w:p>
            <w:r>
              <w:t>5</w:t>
            </w:r>
          </w:p>
        </w:tc>
        <w:tc>
          <w:tcPr>
            <w:tcW w:type="dxa" w:w="1337"/>
          </w:tcPr>
          <w:p>
            <w:r>
              <w:t>Online stress tests (RTT/jitter/loss)</w:t>
            </w:r>
          </w:p>
        </w:tc>
        <w:tc>
          <w:tcPr>
            <w:tcW w:type="dxa" w:w="1337"/>
          </w:tcPr>
          <w:p>
            <w:r>
              <w:t>KS</w:t>
            </w:r>
          </w:p>
        </w:tc>
        <w:tc>
          <w:tcPr>
            <w:tcW w:type="dxa" w:w="1337"/>
          </w:tcPr>
          <w:p>
            <w:r>
              <w:t>2025-11-01</w:t>
            </w:r>
          </w:p>
        </w:tc>
        <w:tc>
          <w:tcPr>
            <w:tcW w:type="dxa" w:w="1337"/>
          </w:tcPr>
          <w:p>
            <w:r>
              <w:t>2025-11-21</w:t>
            </w:r>
          </w:p>
        </w:tc>
        <w:tc>
          <w:tcPr>
            <w:tcW w:type="dxa" w:w="1337"/>
          </w:tcPr>
          <w:p>
            <w:r>
              <w:t>Planned</w:t>
            </w:r>
          </w:p>
        </w:tc>
        <w:tc>
          <w:tcPr>
            <w:tcW w:type="dxa" w:w="1337"/>
          </w:tcPr>
          <w:p>
            <w:r>
              <w:t>M4, M5</w:t>
            </w:r>
          </w:p>
        </w:tc>
      </w:tr>
      <w:tr>
        <w:tc>
          <w:tcPr>
            <w:tcW w:type="dxa" w:w="1337"/>
          </w:tcPr>
          <w:p>
            <w:r>
              <w:t>6</w:t>
            </w:r>
          </w:p>
        </w:tc>
        <w:tc>
          <w:tcPr>
            <w:tcW w:type="dxa" w:w="1337"/>
          </w:tcPr>
          <w:p>
            <w:r>
              <w:t>Combat flow + cancel &amp; buffers</w:t>
            </w:r>
          </w:p>
        </w:tc>
        <w:tc>
          <w:tcPr>
            <w:tcW w:type="dxa" w:w="1337"/>
          </w:tcPr>
          <w:p>
            <w:r>
              <w:t>SS</w:t>
            </w:r>
          </w:p>
        </w:tc>
        <w:tc>
          <w:tcPr>
            <w:tcW w:type="dxa" w:w="1337"/>
          </w:tcPr>
          <w:p>
            <w:r>
              <w:t>2025-10-01</w:t>
            </w:r>
          </w:p>
        </w:tc>
        <w:tc>
          <w:tcPr>
            <w:tcW w:type="dxa" w:w="1337"/>
          </w:tcPr>
          <w:p>
            <w:r>
              <w:t>2025-10-08</w:t>
            </w:r>
          </w:p>
        </w:tc>
        <w:tc>
          <w:tcPr>
            <w:tcW w:type="dxa" w:w="1337"/>
          </w:tcPr>
          <w:p>
            <w:r>
              <w:t>Planned</w:t>
            </w:r>
          </w:p>
        </w:tc>
        <w:tc>
          <w:tcPr>
            <w:tcW w:type="dxa" w:w="1337"/>
          </w:tcPr>
          <w:p>
            <w:r/>
          </w:p>
        </w:tc>
      </w:tr>
      <w:tr>
        <w:tc>
          <w:tcPr>
            <w:tcW w:type="dxa" w:w="1337"/>
          </w:tcPr>
          <w:p>
            <w:r>
              <w:t>7</w:t>
            </w:r>
          </w:p>
        </w:tc>
        <w:tc>
          <w:tcPr>
            <w:tcW w:type="dxa" w:w="1337"/>
          </w:tcPr>
          <w:p>
            <w:r>
              <w:t>Hit/hurtbox &amp; damage system</w:t>
            </w:r>
          </w:p>
        </w:tc>
        <w:tc>
          <w:tcPr>
            <w:tcW w:type="dxa" w:w="1337"/>
          </w:tcPr>
          <w:p>
            <w:r>
              <w:t>SS</w:t>
            </w:r>
          </w:p>
        </w:tc>
        <w:tc>
          <w:tcPr>
            <w:tcW w:type="dxa" w:w="1337"/>
          </w:tcPr>
          <w:p>
            <w:r>
              <w:t>2025-10-08</w:t>
            </w:r>
          </w:p>
        </w:tc>
        <w:tc>
          <w:tcPr>
            <w:tcW w:type="dxa" w:w="1337"/>
          </w:tcPr>
          <w:p>
            <w:r>
              <w:t>2025-10-18</w:t>
            </w:r>
          </w:p>
        </w:tc>
        <w:tc>
          <w:tcPr>
            <w:tcW w:type="dxa" w:w="1337"/>
          </w:tcPr>
          <w:p>
            <w:r>
              <w:t>Planned</w:t>
            </w:r>
          </w:p>
        </w:tc>
        <w:tc>
          <w:tcPr>
            <w:tcW w:type="dxa" w:w="1337"/>
          </w:tcPr>
          <w:p>
            <w:r>
              <w:t>M1</w:t>
            </w:r>
          </w:p>
        </w:tc>
      </w:tr>
      <w:tr>
        <w:tc>
          <w:tcPr>
            <w:tcW w:type="dxa" w:w="1337"/>
          </w:tcPr>
          <w:p>
            <w:r>
              <w:t>8</w:t>
            </w:r>
          </w:p>
        </w:tc>
        <w:tc>
          <w:tcPr>
            <w:tcW w:type="dxa" w:w="1337"/>
          </w:tcPr>
          <w:p>
            <w:r>
              <w:t>Two starter fighters (movesets)</w:t>
            </w:r>
          </w:p>
        </w:tc>
        <w:tc>
          <w:tcPr>
            <w:tcW w:type="dxa" w:w="1337"/>
          </w:tcPr>
          <w:p>
            <w:r>
              <w:t>SS</w:t>
            </w:r>
          </w:p>
        </w:tc>
        <w:tc>
          <w:tcPr>
            <w:tcW w:type="dxa" w:w="1337"/>
          </w:tcPr>
          <w:p>
            <w:r>
              <w:t>2025-10-15</w:t>
            </w:r>
          </w:p>
        </w:tc>
        <w:tc>
          <w:tcPr>
            <w:tcW w:type="dxa" w:w="1337"/>
          </w:tcPr>
          <w:p>
            <w:r>
              <w:t>2025-10-29</w:t>
            </w:r>
          </w:p>
        </w:tc>
        <w:tc>
          <w:tcPr>
            <w:tcW w:type="dxa" w:w="1337"/>
          </w:tcPr>
          <w:p>
            <w:r>
              <w:t>Planned</w:t>
            </w:r>
          </w:p>
        </w:tc>
        <w:tc>
          <w:tcPr>
            <w:tcW w:type="dxa" w:w="1337"/>
          </w:tcPr>
          <w:p>
            <w:r>
              <w:t>M2</w:t>
            </w:r>
          </w:p>
        </w:tc>
      </w:tr>
      <w:tr>
        <w:tc>
          <w:tcPr>
            <w:tcW w:type="dxa" w:w="1337"/>
          </w:tcPr>
          <w:p>
            <w:r>
              <w:t>9</w:t>
            </w:r>
          </w:p>
        </w:tc>
        <w:tc>
          <w:tcPr>
            <w:tcW w:type="dxa" w:w="1337"/>
          </w:tcPr>
          <w:p>
            <w:r>
              <w:t>Status/Condition system v1</w:t>
            </w:r>
          </w:p>
        </w:tc>
        <w:tc>
          <w:tcPr>
            <w:tcW w:type="dxa" w:w="1337"/>
          </w:tcPr>
          <w:p>
            <w:r>
              <w:t>SS</w:t>
            </w:r>
          </w:p>
        </w:tc>
        <w:tc>
          <w:tcPr>
            <w:tcW w:type="dxa" w:w="1337"/>
          </w:tcPr>
          <w:p>
            <w:r>
              <w:t>2025-10-22</w:t>
            </w:r>
          </w:p>
        </w:tc>
        <w:tc>
          <w:tcPr>
            <w:tcW w:type="dxa" w:w="1337"/>
          </w:tcPr>
          <w:p>
            <w:r>
              <w:t>2025-11-01</w:t>
            </w:r>
          </w:p>
        </w:tc>
        <w:tc>
          <w:tcPr>
            <w:tcW w:type="dxa" w:w="1337"/>
          </w:tcPr>
          <w:p>
            <w:r>
              <w:t>Planned</w:t>
            </w:r>
          </w:p>
        </w:tc>
        <w:tc>
          <w:tcPr>
            <w:tcW w:type="dxa" w:w="1337"/>
          </w:tcPr>
          <w:p>
            <w:r>
              <w:t>M2, M3</w:t>
            </w:r>
          </w:p>
        </w:tc>
      </w:tr>
      <w:tr>
        <w:tc>
          <w:tcPr>
            <w:tcW w:type="dxa" w:w="1337"/>
          </w:tcPr>
          <w:p>
            <w:r>
              <w:t>10</w:t>
            </w:r>
          </w:p>
        </w:tc>
        <w:tc>
          <w:tcPr>
            <w:tcW w:type="dxa" w:w="1337"/>
          </w:tcPr>
          <w:p>
            <w:r>
              <w:t>Frame data tuning + playtests</w:t>
            </w:r>
          </w:p>
        </w:tc>
        <w:tc>
          <w:tcPr>
            <w:tcW w:type="dxa" w:w="1337"/>
          </w:tcPr>
          <w:p>
            <w:r>
              <w:t>SS</w:t>
            </w:r>
          </w:p>
        </w:tc>
        <w:tc>
          <w:tcPr>
            <w:tcW w:type="dxa" w:w="1337"/>
          </w:tcPr>
          <w:p>
            <w:r>
              <w:t>2025-11-01</w:t>
            </w:r>
          </w:p>
        </w:tc>
        <w:tc>
          <w:tcPr>
            <w:tcW w:type="dxa" w:w="1337"/>
          </w:tcPr>
          <w:p>
            <w:r>
              <w:t>2025-11-14</w:t>
            </w:r>
          </w:p>
        </w:tc>
        <w:tc>
          <w:tcPr>
            <w:tcW w:type="dxa" w:w="1337"/>
          </w:tcPr>
          <w:p>
            <w:r>
              <w:t>Planned</w:t>
            </w:r>
          </w:p>
        </w:tc>
        <w:tc>
          <w:tcPr>
            <w:tcW w:type="dxa" w:w="1337"/>
          </w:tcPr>
          <w:p>
            <w:r>
              <w:t>M4</w:t>
            </w:r>
          </w:p>
        </w:tc>
      </w:tr>
      <w:tr>
        <w:tc>
          <w:tcPr>
            <w:tcW w:type="dxa" w:w="1337"/>
          </w:tcPr>
          <w:p>
            <w:r>
              <w:t>11</w:t>
            </w:r>
          </w:p>
        </w:tc>
        <w:tc>
          <w:tcPr>
            <w:tcW w:type="dxa" w:w="1337"/>
          </w:tcPr>
          <w:p>
            <w:r>
              <w:t>HUD: HP bars + status timers</w:t>
            </w:r>
          </w:p>
        </w:tc>
        <w:tc>
          <w:tcPr>
            <w:tcW w:type="dxa" w:w="1337"/>
          </w:tcPr>
          <w:p>
            <w:r>
              <w:t>KSh</w:t>
            </w:r>
          </w:p>
        </w:tc>
        <w:tc>
          <w:tcPr>
            <w:tcW w:type="dxa" w:w="1337"/>
          </w:tcPr>
          <w:p>
            <w:r>
              <w:t>2025-10-10</w:t>
            </w:r>
          </w:p>
        </w:tc>
        <w:tc>
          <w:tcPr>
            <w:tcW w:type="dxa" w:w="1337"/>
          </w:tcPr>
          <w:p>
            <w:r>
              <w:t>2025-10-20</w:t>
            </w:r>
          </w:p>
        </w:tc>
        <w:tc>
          <w:tcPr>
            <w:tcW w:type="dxa" w:w="1337"/>
          </w:tcPr>
          <w:p>
            <w:r>
              <w:t>Planned</w:t>
            </w:r>
          </w:p>
        </w:tc>
        <w:tc>
          <w:tcPr>
            <w:tcW w:type="dxa" w:w="1337"/>
          </w:tcPr>
          <w:p>
            <w:r>
              <w:t>M1</w:t>
            </w:r>
          </w:p>
        </w:tc>
      </w:tr>
      <w:tr>
        <w:tc>
          <w:tcPr>
            <w:tcW w:type="dxa" w:w="1337"/>
          </w:tcPr>
          <w:p>
            <w:r>
              <w:t>12</w:t>
            </w:r>
          </w:p>
        </w:tc>
        <w:tc>
          <w:tcPr>
            <w:tcW w:type="dxa" w:w="1337"/>
          </w:tcPr>
          <w:p>
            <w:r>
              <w:t>Lobby &amp; post-match UI flows</w:t>
            </w:r>
          </w:p>
        </w:tc>
        <w:tc>
          <w:tcPr>
            <w:tcW w:type="dxa" w:w="1337"/>
          </w:tcPr>
          <w:p>
            <w:r>
              <w:t>KSh</w:t>
            </w:r>
          </w:p>
        </w:tc>
        <w:tc>
          <w:tcPr>
            <w:tcW w:type="dxa" w:w="1337"/>
          </w:tcPr>
          <w:p>
            <w:r>
              <w:t>2025-10-20</w:t>
            </w:r>
          </w:p>
        </w:tc>
        <w:tc>
          <w:tcPr>
            <w:tcW w:type="dxa" w:w="1337"/>
          </w:tcPr>
          <w:p>
            <w:r>
              <w:t>2025-10-31</w:t>
            </w:r>
          </w:p>
        </w:tc>
        <w:tc>
          <w:tcPr>
            <w:tcW w:type="dxa" w:w="1337"/>
          </w:tcPr>
          <w:p>
            <w:r>
              <w:t>Planned</w:t>
            </w:r>
          </w:p>
        </w:tc>
        <w:tc>
          <w:tcPr>
            <w:tcW w:type="dxa" w:w="1337"/>
          </w:tcPr>
          <w:p>
            <w:r>
              <w:t>M2, M3</w:t>
            </w:r>
          </w:p>
        </w:tc>
      </w:tr>
      <w:tr>
        <w:tc>
          <w:tcPr>
            <w:tcW w:type="dxa" w:w="1337"/>
          </w:tcPr>
          <w:p>
            <w:r>
              <w:t>13</w:t>
            </w:r>
          </w:p>
        </w:tc>
        <w:tc>
          <w:tcPr>
            <w:tcW w:type="dxa" w:w="1337"/>
          </w:tcPr>
          <w:p>
            <w:r>
              <w:t>Input maps + in-game rebind</w:t>
            </w:r>
          </w:p>
        </w:tc>
        <w:tc>
          <w:tcPr>
            <w:tcW w:type="dxa" w:w="1337"/>
          </w:tcPr>
          <w:p>
            <w:r>
              <w:t>KSh</w:t>
            </w:r>
          </w:p>
        </w:tc>
        <w:tc>
          <w:tcPr>
            <w:tcW w:type="dxa" w:w="1337"/>
          </w:tcPr>
          <w:p>
            <w:r>
              <w:t>2025-10-25</w:t>
            </w:r>
          </w:p>
        </w:tc>
        <w:tc>
          <w:tcPr>
            <w:tcW w:type="dxa" w:w="1337"/>
          </w:tcPr>
          <w:p>
            <w:r>
              <w:t>2025-11-05</w:t>
            </w:r>
          </w:p>
        </w:tc>
        <w:tc>
          <w:tcPr>
            <w:tcW w:type="dxa" w:w="1337"/>
          </w:tcPr>
          <w:p>
            <w:r>
              <w:t>Planned</w:t>
            </w:r>
          </w:p>
        </w:tc>
        <w:tc>
          <w:tcPr>
            <w:tcW w:type="dxa" w:w="1337"/>
          </w:tcPr>
          <w:p>
            <w:r>
              <w:t>M3</w:t>
            </w:r>
          </w:p>
        </w:tc>
      </w:tr>
      <w:tr>
        <w:tc>
          <w:tcPr>
            <w:tcW w:type="dxa" w:w="1337"/>
          </w:tcPr>
          <w:p>
            <w:r>
              <w:t>14</w:t>
            </w:r>
          </w:p>
        </w:tc>
        <w:tc>
          <w:tcPr>
            <w:tcW w:type="dxa" w:w="1337"/>
          </w:tcPr>
          <w:p>
            <w:r>
              <w:t>Readable VFX/SFX palettes</w:t>
            </w:r>
          </w:p>
        </w:tc>
        <w:tc>
          <w:tcPr>
            <w:tcW w:type="dxa" w:w="1337"/>
          </w:tcPr>
          <w:p>
            <w:r>
              <w:t>KSh</w:t>
            </w:r>
          </w:p>
        </w:tc>
        <w:tc>
          <w:tcPr>
            <w:tcW w:type="dxa" w:w="1337"/>
          </w:tcPr>
          <w:p>
            <w:r>
              <w:t>2025-11-01</w:t>
            </w:r>
          </w:p>
        </w:tc>
        <w:tc>
          <w:tcPr>
            <w:tcW w:type="dxa" w:w="1337"/>
          </w:tcPr>
          <w:p>
            <w:r>
              <w:t>2025-11-15</w:t>
            </w:r>
          </w:p>
        </w:tc>
        <w:tc>
          <w:tcPr>
            <w:tcW w:type="dxa" w:w="1337"/>
          </w:tcPr>
          <w:p>
            <w:r>
              <w:t>Planned</w:t>
            </w:r>
          </w:p>
        </w:tc>
        <w:tc>
          <w:tcPr>
            <w:tcW w:type="dxa" w:w="1337"/>
          </w:tcPr>
          <w:p>
            <w:r>
              <w:t>M4</w:t>
            </w:r>
          </w:p>
        </w:tc>
      </w:tr>
      <w:tr>
        <w:tc>
          <w:tcPr>
            <w:tcW w:type="dxa" w:w="1337"/>
          </w:tcPr>
          <w:p>
            <w:r>
              <w:t>15</w:t>
            </w:r>
          </w:p>
        </w:tc>
        <w:tc>
          <w:tcPr>
            <w:tcW w:type="dxa" w:w="1337"/>
          </w:tcPr>
          <w:p>
            <w:r>
              <w:t>Usability/accessibility tests</w:t>
            </w:r>
          </w:p>
        </w:tc>
        <w:tc>
          <w:tcPr>
            <w:tcW w:type="dxa" w:w="1337"/>
          </w:tcPr>
          <w:p>
            <w:r>
              <w:t>KSh</w:t>
            </w:r>
          </w:p>
        </w:tc>
        <w:tc>
          <w:tcPr>
            <w:tcW w:type="dxa" w:w="1337"/>
          </w:tcPr>
          <w:p>
            <w:r>
              <w:t>2025-11-15</w:t>
            </w:r>
          </w:p>
        </w:tc>
        <w:tc>
          <w:tcPr>
            <w:tcW w:type="dxa" w:w="1337"/>
          </w:tcPr>
          <w:p>
            <w:r>
              <w:t>2025-12-05</w:t>
            </w:r>
          </w:p>
        </w:tc>
        <w:tc>
          <w:tcPr>
            <w:tcW w:type="dxa" w:w="1337"/>
          </w:tcPr>
          <w:p>
            <w:r>
              <w:t>Planned</w:t>
            </w:r>
          </w:p>
        </w:tc>
        <w:tc>
          <w:tcPr>
            <w:tcW w:type="dxa" w:w="1337"/>
          </w:tcPr>
          <w:p>
            <w:r>
              <w:t>M5, M6</w:t>
            </w:r>
          </w:p>
        </w:tc>
      </w:tr>
      <w:tr>
        <w:tc>
          <w:tcPr>
            <w:tcW w:type="dxa" w:w="1337"/>
          </w:tcPr>
          <w:p>
            <w:r>
              <w:t>16</w:t>
            </w:r>
          </w:p>
        </w:tc>
        <w:tc>
          <w:tcPr>
            <w:tcW w:type="dxa" w:w="1337"/>
          </w:tcPr>
          <w:p>
            <w:r>
              <w:t>CI: Win64 build on PR</w:t>
            </w:r>
          </w:p>
        </w:tc>
        <w:tc>
          <w:tcPr>
            <w:tcW w:type="dxa" w:w="1337"/>
          </w:tcPr>
          <w:p>
            <w:r>
              <w:t>YB</w:t>
            </w:r>
          </w:p>
        </w:tc>
        <w:tc>
          <w:tcPr>
            <w:tcW w:type="dxa" w:w="1337"/>
          </w:tcPr>
          <w:p>
            <w:r>
              <w:t>2025-10-05</w:t>
            </w:r>
          </w:p>
        </w:tc>
        <w:tc>
          <w:tcPr>
            <w:tcW w:type="dxa" w:w="1337"/>
          </w:tcPr>
          <w:p>
            <w:r>
              <w:t>2025-10-12</w:t>
            </w:r>
          </w:p>
        </w:tc>
        <w:tc>
          <w:tcPr>
            <w:tcW w:type="dxa" w:w="1337"/>
          </w:tcPr>
          <w:p>
            <w:r>
              <w:t>Planned</w:t>
            </w:r>
          </w:p>
        </w:tc>
        <w:tc>
          <w:tcPr>
            <w:tcW w:type="dxa" w:w="1337"/>
          </w:tcPr>
          <w:p>
            <w:r>
              <w:t>M1</w:t>
            </w:r>
          </w:p>
        </w:tc>
      </w:tr>
      <w:tr>
        <w:tc>
          <w:tcPr>
            <w:tcW w:type="dxa" w:w="1337"/>
          </w:tcPr>
          <w:p>
            <w:r>
              <w:t>17</w:t>
            </w:r>
          </w:p>
        </w:tc>
        <w:tc>
          <w:tcPr>
            <w:tcW w:type="dxa" w:w="1337"/>
          </w:tcPr>
          <w:p>
            <w:r>
              <w:t>Telemetry/exporter (opt-in)</w:t>
            </w:r>
          </w:p>
        </w:tc>
        <w:tc>
          <w:tcPr>
            <w:tcW w:type="dxa" w:w="1337"/>
          </w:tcPr>
          <w:p>
            <w:r>
              <w:t>YB</w:t>
            </w:r>
          </w:p>
        </w:tc>
        <w:tc>
          <w:tcPr>
            <w:tcW w:type="dxa" w:w="1337"/>
          </w:tcPr>
          <w:p>
            <w:r>
              <w:t>2025-10-20</w:t>
            </w:r>
          </w:p>
        </w:tc>
        <w:tc>
          <w:tcPr>
            <w:tcW w:type="dxa" w:w="1337"/>
          </w:tcPr>
          <w:p>
            <w:r>
              <w:t>2025-11-03</w:t>
            </w:r>
          </w:p>
        </w:tc>
        <w:tc>
          <w:tcPr>
            <w:tcW w:type="dxa" w:w="1337"/>
          </w:tcPr>
          <w:p>
            <w:r>
              <w:t>Planned</w:t>
            </w:r>
          </w:p>
        </w:tc>
        <w:tc>
          <w:tcPr>
            <w:tcW w:type="dxa" w:w="1337"/>
          </w:tcPr>
          <w:p>
            <w:r>
              <w:t>M2, M3</w:t>
            </w:r>
          </w:p>
        </w:tc>
      </w:tr>
      <w:tr>
        <w:tc>
          <w:tcPr>
            <w:tcW w:type="dxa" w:w="1337"/>
          </w:tcPr>
          <w:p>
            <w:r>
              <w:t>18</w:t>
            </w:r>
          </w:p>
        </w:tc>
        <w:tc>
          <w:tcPr>
            <w:tcW w:type="dxa" w:w="1337"/>
          </w:tcPr>
          <w:p>
            <w:r>
              <w:t>Training mode + hitbox viewer</w:t>
            </w:r>
          </w:p>
        </w:tc>
        <w:tc>
          <w:tcPr>
            <w:tcW w:type="dxa" w:w="1337"/>
          </w:tcPr>
          <w:p>
            <w:r>
              <w:t>YB</w:t>
            </w:r>
          </w:p>
        </w:tc>
        <w:tc>
          <w:tcPr>
            <w:tcW w:type="dxa" w:w="1337"/>
          </w:tcPr>
          <w:p>
            <w:r>
              <w:t>2025-11-03</w:t>
            </w:r>
          </w:p>
        </w:tc>
        <w:tc>
          <w:tcPr>
            <w:tcW w:type="dxa" w:w="1337"/>
          </w:tcPr>
          <w:p>
            <w:r>
              <w:t>2025-11-17</w:t>
            </w:r>
          </w:p>
        </w:tc>
        <w:tc>
          <w:tcPr>
            <w:tcW w:type="dxa" w:w="1337"/>
          </w:tcPr>
          <w:p>
            <w:r>
              <w:t>Planned</w:t>
            </w:r>
          </w:p>
        </w:tc>
        <w:tc>
          <w:tcPr>
            <w:tcW w:type="dxa" w:w="1337"/>
          </w:tcPr>
          <w:p>
            <w:r>
              <w:t>M4</w:t>
            </w:r>
          </w:p>
        </w:tc>
      </w:tr>
      <w:tr>
        <w:tc>
          <w:tcPr>
            <w:tcW w:type="dxa" w:w="1337"/>
          </w:tcPr>
          <w:p>
            <w:r>
              <w:t>19</w:t>
            </w:r>
          </w:p>
        </w:tc>
        <w:tc>
          <w:tcPr>
            <w:tcW w:type="dxa" w:w="1337"/>
          </w:tcPr>
          <w:p>
            <w:r>
              <w:t>Perf profiling &amp; budgets</w:t>
            </w:r>
          </w:p>
        </w:tc>
        <w:tc>
          <w:tcPr>
            <w:tcW w:type="dxa" w:w="1337"/>
          </w:tcPr>
          <w:p>
            <w:r>
              <w:t>YB</w:t>
            </w:r>
          </w:p>
        </w:tc>
        <w:tc>
          <w:tcPr>
            <w:tcW w:type="dxa" w:w="1337"/>
          </w:tcPr>
          <w:p>
            <w:r>
              <w:t>2025-11-10</w:t>
            </w:r>
          </w:p>
        </w:tc>
        <w:tc>
          <w:tcPr>
            <w:tcW w:type="dxa" w:w="1337"/>
          </w:tcPr>
          <w:p>
            <w:r>
              <w:t>2025-12-01</w:t>
            </w:r>
          </w:p>
        </w:tc>
        <w:tc>
          <w:tcPr>
            <w:tcW w:type="dxa" w:w="1337"/>
          </w:tcPr>
          <w:p>
            <w:r>
              <w:t>Planned</w:t>
            </w:r>
          </w:p>
        </w:tc>
        <w:tc>
          <w:tcPr>
            <w:tcW w:type="dxa" w:w="1337"/>
          </w:tcPr>
          <w:p>
            <w:r>
              <w:t>M5, M6</w:t>
            </w:r>
          </w:p>
        </w:tc>
      </w:tr>
      <w:tr>
        <w:tc>
          <w:tcPr>
            <w:tcW w:type="dxa" w:w="1337"/>
          </w:tcPr>
          <w:p>
            <w:r>
              <w:t>20</w:t>
            </w:r>
          </w:p>
        </w:tc>
        <w:tc>
          <w:tcPr>
            <w:tcW w:type="dxa" w:w="1337"/>
          </w:tcPr>
          <w:p>
            <w:r>
              <w:t>Docs/controls/troubleshooting</w:t>
            </w:r>
          </w:p>
        </w:tc>
        <w:tc>
          <w:tcPr>
            <w:tcW w:type="dxa" w:w="1337"/>
          </w:tcPr>
          <w:p>
            <w:r>
              <w:t>YB</w:t>
            </w:r>
          </w:p>
        </w:tc>
        <w:tc>
          <w:tcPr>
            <w:tcW w:type="dxa" w:w="1337"/>
          </w:tcPr>
          <w:p>
            <w:r>
              <w:t>2025-12-01</w:t>
            </w:r>
          </w:p>
        </w:tc>
        <w:tc>
          <w:tcPr>
            <w:tcW w:type="dxa" w:w="1337"/>
          </w:tcPr>
          <w:p>
            <w:r>
              <w:t>2025-12-10</w:t>
            </w:r>
          </w:p>
        </w:tc>
        <w:tc>
          <w:tcPr>
            <w:tcW w:type="dxa" w:w="1337"/>
          </w:tcPr>
          <w:p>
            <w:r>
              <w:t>Planned</w:t>
            </w:r>
          </w:p>
        </w:tc>
        <w:tc>
          <w:tcPr>
            <w:tcW w:type="dxa" w:w="1337"/>
          </w:tcPr>
          <w:p>
            <w:r>
              <w:t>M6, M7</w:t>
            </w:r>
          </w:p>
        </w:tc>
      </w:tr>
    </w:tbl>
    <w:p>
      <w:r>
        <w:rPr>
          <w:b/>
        </w:rPr>
        <w:t>Table 1.2 — Project Timeline (Milestones Only)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type="dxa" w:w="1337"/>
          </w:tcPr>
          <w:p>
            <w:r>
              <w:t>Task #</w:t>
            </w:r>
          </w:p>
        </w:tc>
        <w:tc>
          <w:tcPr>
            <w:tcW w:type="dxa" w:w="1337"/>
          </w:tcPr>
          <w:p>
            <w:r>
              <w:t>Task (short)</w:t>
            </w:r>
          </w:p>
        </w:tc>
        <w:tc>
          <w:tcPr>
            <w:tcW w:type="dxa" w:w="1337"/>
          </w:tcPr>
          <w:p>
            <w:r>
              <w:t>Owner</w:t>
            </w:r>
          </w:p>
        </w:tc>
        <w:tc>
          <w:tcPr>
            <w:tcW w:type="dxa" w:w="1337"/>
          </w:tcPr>
          <w:p>
            <w:r>
              <w:t>Start</w:t>
            </w:r>
          </w:p>
        </w:tc>
        <w:tc>
          <w:tcPr>
            <w:tcW w:type="dxa" w:w="1337"/>
          </w:tcPr>
          <w:p>
            <w:r>
              <w:t>End</w:t>
            </w:r>
          </w:p>
        </w:tc>
        <w:tc>
          <w:tcPr>
            <w:tcW w:type="dxa" w:w="1337"/>
          </w:tcPr>
          <w:p>
            <w:r>
              <w:t>Status</w:t>
            </w:r>
          </w:p>
        </w:tc>
        <w:tc>
          <w:tcPr>
            <w:tcW w:type="dxa" w:w="1337"/>
          </w:tcPr>
          <w:p>
            <w:r>
              <w:t>Milestone Links</w:t>
            </w:r>
          </w:p>
        </w:tc>
      </w:tr>
      <w:tr>
        <w:tc>
          <w:tcPr>
            <w:tcW w:type="dxa" w:w="1337"/>
          </w:tcPr>
          <w:p>
            <w:r>
              <w:t>M0</w:t>
            </w:r>
          </w:p>
        </w:tc>
        <w:tc>
          <w:tcPr>
            <w:tcW w:type="dxa" w:w="1337"/>
          </w:tcPr>
          <w:p>
            <w:r>
              <w:t>[Milestone] Repo bootstrap</w:t>
            </w:r>
          </w:p>
        </w:tc>
        <w:tc>
          <w:tcPr>
            <w:tcW w:type="dxa" w:w="1337"/>
          </w:tcPr>
          <w:p>
            <w:r>
              <w:t>—</w:t>
            </w:r>
          </w:p>
        </w:tc>
        <w:tc>
          <w:tcPr>
            <w:tcW w:type="dxa" w:w="1337"/>
          </w:tcPr>
          <w:p>
            <w:r>
              <w:t>2025-09-20</w:t>
            </w:r>
          </w:p>
        </w:tc>
        <w:tc>
          <w:tcPr>
            <w:tcW w:type="dxa" w:w="1337"/>
          </w:tcPr>
          <w:p>
            <w:r>
              <w:t>2025-09-20</w:t>
            </w:r>
          </w:p>
        </w:tc>
        <w:tc>
          <w:tcPr>
            <w:tcW w:type="dxa" w:w="1337"/>
          </w:tcPr>
          <w:p>
            <w:r>
              <w:t>Target</w:t>
            </w:r>
          </w:p>
        </w:tc>
        <w:tc>
          <w:tcPr>
            <w:tcW w:type="dxa" w:w="1337"/>
          </w:tcPr>
          <w:p>
            <w:r>
              <w:t>—</w:t>
            </w:r>
          </w:p>
        </w:tc>
      </w:tr>
      <w:tr>
        <w:tc>
          <w:tcPr>
            <w:tcW w:type="dxa" w:w="1337"/>
          </w:tcPr>
          <w:p>
            <w:r>
              <w:t>M1</w:t>
            </w:r>
          </w:p>
        </w:tc>
        <w:tc>
          <w:tcPr>
            <w:tcW w:type="dxa" w:w="1337"/>
          </w:tcPr>
          <w:p>
            <w:r>
              <w:t>[Milestone] Engine lock (Unity LTS)</w:t>
            </w:r>
          </w:p>
        </w:tc>
        <w:tc>
          <w:tcPr>
            <w:tcW w:type="dxa" w:w="1337"/>
          </w:tcPr>
          <w:p>
            <w:r>
              <w:t>—</w:t>
            </w:r>
          </w:p>
        </w:tc>
        <w:tc>
          <w:tcPr>
            <w:tcW w:type="dxa" w:w="1337"/>
          </w:tcPr>
          <w:p>
            <w:r>
              <w:t>2025-10-10</w:t>
            </w:r>
          </w:p>
        </w:tc>
        <w:tc>
          <w:tcPr>
            <w:tcW w:type="dxa" w:w="1337"/>
          </w:tcPr>
          <w:p>
            <w:r>
              <w:t>2025-10-10</w:t>
            </w:r>
          </w:p>
        </w:tc>
        <w:tc>
          <w:tcPr>
            <w:tcW w:type="dxa" w:w="1337"/>
          </w:tcPr>
          <w:p>
            <w:r>
              <w:t>Target</w:t>
            </w:r>
          </w:p>
        </w:tc>
        <w:tc>
          <w:tcPr>
            <w:tcW w:type="dxa" w:w="1337"/>
          </w:tcPr>
          <w:p>
            <w:r>
              <w:t>—</w:t>
            </w:r>
          </w:p>
        </w:tc>
      </w:tr>
      <w:tr>
        <w:tc>
          <w:tcPr>
            <w:tcW w:type="dxa" w:w="1337"/>
          </w:tcPr>
          <w:p>
            <w:r>
              <w:t>M2</w:t>
            </w:r>
          </w:p>
        </w:tc>
        <w:tc>
          <w:tcPr>
            <w:tcW w:type="dxa" w:w="1337"/>
          </w:tcPr>
          <w:p>
            <w:r>
              <w:t>[Milestone] Core combat prototype (offline)</w:t>
            </w:r>
          </w:p>
        </w:tc>
        <w:tc>
          <w:tcPr>
            <w:tcW w:type="dxa" w:w="1337"/>
          </w:tcPr>
          <w:p>
            <w:r>
              <w:t>—</w:t>
            </w:r>
          </w:p>
        </w:tc>
        <w:tc>
          <w:tcPr>
            <w:tcW w:type="dxa" w:w="1337"/>
          </w:tcPr>
          <w:p>
            <w:r>
              <w:t>2025-10-24</w:t>
            </w:r>
          </w:p>
        </w:tc>
        <w:tc>
          <w:tcPr>
            <w:tcW w:type="dxa" w:w="1337"/>
          </w:tcPr>
          <w:p>
            <w:r>
              <w:t>2025-10-24</w:t>
            </w:r>
          </w:p>
        </w:tc>
        <w:tc>
          <w:tcPr>
            <w:tcW w:type="dxa" w:w="1337"/>
          </w:tcPr>
          <w:p>
            <w:r>
              <w:t>Target</w:t>
            </w:r>
          </w:p>
        </w:tc>
        <w:tc>
          <w:tcPr>
            <w:tcW w:type="dxa" w:w="1337"/>
          </w:tcPr>
          <w:p>
            <w:r>
              <w:t>—</w:t>
            </w:r>
          </w:p>
        </w:tc>
      </w:tr>
      <w:tr>
        <w:tc>
          <w:tcPr>
            <w:tcW w:type="dxa" w:w="1337"/>
          </w:tcPr>
          <w:p>
            <w:r>
              <w:t>M3</w:t>
            </w:r>
          </w:p>
        </w:tc>
        <w:tc>
          <w:tcPr>
            <w:tcW w:type="dxa" w:w="1337"/>
          </w:tcPr>
          <w:p>
            <w:r>
              <w:t>[Milestone] Status effects v1</w:t>
            </w:r>
          </w:p>
        </w:tc>
        <w:tc>
          <w:tcPr>
            <w:tcW w:type="dxa" w:w="1337"/>
          </w:tcPr>
          <w:p>
            <w:r>
              <w:t>—</w:t>
            </w:r>
          </w:p>
        </w:tc>
        <w:tc>
          <w:tcPr>
            <w:tcW w:type="dxa" w:w="1337"/>
          </w:tcPr>
          <w:p>
            <w:r>
              <w:t>2025-10-31</w:t>
            </w:r>
          </w:p>
        </w:tc>
        <w:tc>
          <w:tcPr>
            <w:tcW w:type="dxa" w:w="1337"/>
          </w:tcPr>
          <w:p>
            <w:r>
              <w:t>2025-10-31</w:t>
            </w:r>
          </w:p>
        </w:tc>
        <w:tc>
          <w:tcPr>
            <w:tcW w:type="dxa" w:w="1337"/>
          </w:tcPr>
          <w:p>
            <w:r>
              <w:t>Target</w:t>
            </w:r>
          </w:p>
        </w:tc>
        <w:tc>
          <w:tcPr>
            <w:tcW w:type="dxa" w:w="1337"/>
          </w:tcPr>
          <w:p>
            <w:r>
              <w:t>—</w:t>
            </w:r>
          </w:p>
        </w:tc>
      </w:tr>
      <w:tr>
        <w:tc>
          <w:tcPr>
            <w:tcW w:type="dxa" w:w="1337"/>
          </w:tcPr>
          <w:p>
            <w:r>
              <w:t>M4</w:t>
            </w:r>
          </w:p>
        </w:tc>
        <w:tc>
          <w:tcPr>
            <w:tcW w:type="dxa" w:w="1337"/>
          </w:tcPr>
          <w:p>
            <w:r>
              <w:t>[Milestone] Adaptive conditions v1</w:t>
            </w:r>
          </w:p>
        </w:tc>
        <w:tc>
          <w:tcPr>
            <w:tcW w:type="dxa" w:w="1337"/>
          </w:tcPr>
          <w:p>
            <w:r>
              <w:t>—</w:t>
            </w:r>
          </w:p>
        </w:tc>
        <w:tc>
          <w:tcPr>
            <w:tcW w:type="dxa" w:w="1337"/>
          </w:tcPr>
          <w:p>
            <w:r>
              <w:t>2025-11-07</w:t>
            </w:r>
          </w:p>
        </w:tc>
        <w:tc>
          <w:tcPr>
            <w:tcW w:type="dxa" w:w="1337"/>
          </w:tcPr>
          <w:p>
            <w:r>
              <w:t>2025-11-07</w:t>
            </w:r>
          </w:p>
        </w:tc>
        <w:tc>
          <w:tcPr>
            <w:tcW w:type="dxa" w:w="1337"/>
          </w:tcPr>
          <w:p>
            <w:r>
              <w:t>Target</w:t>
            </w:r>
          </w:p>
        </w:tc>
        <w:tc>
          <w:tcPr>
            <w:tcW w:type="dxa" w:w="1337"/>
          </w:tcPr>
          <w:p>
            <w:r>
              <w:t>—</w:t>
            </w:r>
          </w:p>
        </w:tc>
      </w:tr>
      <w:tr>
        <w:tc>
          <w:tcPr>
            <w:tcW w:type="dxa" w:w="1337"/>
          </w:tcPr>
          <w:p>
            <w:r>
              <w:t>M5</w:t>
            </w:r>
          </w:p>
        </w:tc>
        <w:tc>
          <w:tcPr>
            <w:tcW w:type="dxa" w:w="1337"/>
          </w:tcPr>
          <w:p>
            <w:r>
              <w:t>[Milestone] Netcode baseline + lobbies</w:t>
            </w:r>
          </w:p>
        </w:tc>
        <w:tc>
          <w:tcPr>
            <w:tcW w:type="dxa" w:w="1337"/>
          </w:tcPr>
          <w:p>
            <w:r>
              <w:t>—</w:t>
            </w:r>
          </w:p>
        </w:tc>
        <w:tc>
          <w:tcPr>
            <w:tcW w:type="dxa" w:w="1337"/>
          </w:tcPr>
          <w:p>
            <w:r>
              <w:t>2025-11-21</w:t>
            </w:r>
          </w:p>
        </w:tc>
        <w:tc>
          <w:tcPr>
            <w:tcW w:type="dxa" w:w="1337"/>
          </w:tcPr>
          <w:p>
            <w:r>
              <w:t>2025-11-21</w:t>
            </w:r>
          </w:p>
        </w:tc>
        <w:tc>
          <w:tcPr>
            <w:tcW w:type="dxa" w:w="1337"/>
          </w:tcPr>
          <w:p>
            <w:r>
              <w:t>Target</w:t>
            </w:r>
          </w:p>
        </w:tc>
        <w:tc>
          <w:tcPr>
            <w:tcW w:type="dxa" w:w="1337"/>
          </w:tcPr>
          <w:p>
            <w:r>
              <w:t>—</w:t>
            </w:r>
          </w:p>
        </w:tc>
      </w:tr>
      <w:tr>
        <w:tc>
          <w:tcPr>
            <w:tcW w:type="dxa" w:w="1337"/>
          </w:tcPr>
          <w:p>
            <w:r>
              <w:t>M6</w:t>
            </w:r>
          </w:p>
        </w:tc>
        <w:tc>
          <w:tcPr>
            <w:tcW w:type="dxa" w:w="1337"/>
          </w:tcPr>
          <w:p>
            <w:r>
              <w:t>[Milestone] Online combat parity</w:t>
            </w:r>
          </w:p>
        </w:tc>
        <w:tc>
          <w:tcPr>
            <w:tcW w:type="dxa" w:w="1337"/>
          </w:tcPr>
          <w:p>
            <w:r>
              <w:t>—</w:t>
            </w:r>
          </w:p>
        </w:tc>
        <w:tc>
          <w:tcPr>
            <w:tcW w:type="dxa" w:w="1337"/>
          </w:tcPr>
          <w:p>
            <w:r>
              <w:t>2025-12-01</w:t>
            </w:r>
          </w:p>
        </w:tc>
        <w:tc>
          <w:tcPr>
            <w:tcW w:type="dxa" w:w="1337"/>
          </w:tcPr>
          <w:p>
            <w:r>
              <w:t>2025-12-01</w:t>
            </w:r>
          </w:p>
        </w:tc>
        <w:tc>
          <w:tcPr>
            <w:tcW w:type="dxa" w:w="1337"/>
          </w:tcPr>
          <w:p>
            <w:r>
              <w:t>Target</w:t>
            </w:r>
          </w:p>
        </w:tc>
        <w:tc>
          <w:tcPr>
            <w:tcW w:type="dxa" w:w="1337"/>
          </w:tcPr>
          <w:p>
            <w:r>
              <w:t>—</w:t>
            </w:r>
          </w:p>
        </w:tc>
      </w:tr>
      <w:tr>
        <w:tc>
          <w:tcPr>
            <w:tcW w:type="dxa" w:w="1337"/>
          </w:tcPr>
          <w:p>
            <w:r>
              <w:t>M7</w:t>
            </w:r>
          </w:p>
        </w:tc>
        <w:tc>
          <w:tcPr>
            <w:tcW w:type="dxa" w:w="1337"/>
          </w:tcPr>
          <w:p>
            <w:r>
              <w:t>[Milestone] Usability &amp; perf pass</w:t>
            </w:r>
          </w:p>
        </w:tc>
        <w:tc>
          <w:tcPr>
            <w:tcW w:type="dxa" w:w="1337"/>
          </w:tcPr>
          <w:p>
            <w:r>
              <w:t>—</w:t>
            </w:r>
          </w:p>
        </w:tc>
        <w:tc>
          <w:tcPr>
            <w:tcW w:type="dxa" w:w="1337"/>
          </w:tcPr>
          <w:p>
            <w:r>
              <w:t>2025-12-08</w:t>
            </w:r>
          </w:p>
        </w:tc>
        <w:tc>
          <w:tcPr>
            <w:tcW w:type="dxa" w:w="1337"/>
          </w:tcPr>
          <w:p>
            <w:r>
              <w:t>2025-12-08</w:t>
            </w:r>
          </w:p>
        </w:tc>
        <w:tc>
          <w:tcPr>
            <w:tcW w:type="dxa" w:w="1337"/>
          </w:tcPr>
          <w:p>
            <w:r>
              <w:t>Target</w:t>
            </w:r>
          </w:p>
        </w:tc>
        <w:tc>
          <w:tcPr>
            <w:tcW w:type="dxa" w:w="1337"/>
          </w:tcPr>
          <w:p>
            <w:r>
              <w:t>—</w:t>
            </w:r>
          </w:p>
        </w:tc>
      </w:tr>
      <w:tr>
        <w:tc>
          <w:tcPr>
            <w:tcW w:type="dxa" w:w="1337"/>
          </w:tcPr>
          <w:p>
            <w:r>
              <w:t>M8</w:t>
            </w:r>
          </w:p>
        </w:tc>
        <w:tc>
          <w:tcPr>
            <w:tcW w:type="dxa" w:w="1337"/>
          </w:tcPr>
          <w:p>
            <w:r>
              <w:t>[Milestone] S1 Vertical Slice build</w:t>
            </w:r>
          </w:p>
        </w:tc>
        <w:tc>
          <w:tcPr>
            <w:tcW w:type="dxa" w:w="1337"/>
          </w:tcPr>
          <w:p>
            <w:r>
              <w:t>—</w:t>
            </w:r>
          </w:p>
        </w:tc>
        <w:tc>
          <w:tcPr>
            <w:tcW w:type="dxa" w:w="1337"/>
          </w:tcPr>
          <w:p>
            <w:r>
              <w:t>2025-12-12</w:t>
            </w:r>
          </w:p>
        </w:tc>
        <w:tc>
          <w:tcPr>
            <w:tcW w:type="dxa" w:w="1337"/>
          </w:tcPr>
          <w:p>
            <w:r>
              <w:t>2025-12-12</w:t>
            </w:r>
          </w:p>
        </w:tc>
        <w:tc>
          <w:tcPr>
            <w:tcW w:type="dxa" w:w="1337"/>
          </w:tcPr>
          <w:p>
            <w:r>
              <w:t>Target</w:t>
            </w:r>
          </w:p>
        </w:tc>
        <w:tc>
          <w:tcPr>
            <w:tcW w:type="dxa" w:w="1337"/>
          </w:tcPr>
          <w:p>
            <w:r>
              <w:t>—</w:t>
            </w:r>
          </w:p>
        </w:tc>
      </w:tr>
    </w:tbl>
    <w:p>
      <w:r>
        <w:rPr>
          <w:b/>
        </w:rPr>
        <w:t>Table 2 — Effort Matrix (Percent of Effort per Task)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</w:tcPr>
          <w:p>
            <w:r>
              <w:t>Task #</w:t>
            </w:r>
          </w:p>
        </w:tc>
        <w:tc>
          <w:tcPr>
            <w:tcW w:type="dxa" w:w="1560"/>
          </w:tcPr>
          <w:p>
            <w:r>
              <w:t>Task (short)</w:t>
            </w:r>
          </w:p>
        </w:tc>
        <w:tc>
          <w:tcPr>
            <w:tcW w:type="dxa" w:w="1560"/>
          </w:tcPr>
          <w:p>
            <w:r>
              <w:t>KS</w:t>
            </w:r>
          </w:p>
        </w:tc>
        <w:tc>
          <w:tcPr>
            <w:tcW w:type="dxa" w:w="1560"/>
          </w:tcPr>
          <w:p>
            <w:r>
              <w:t>SS</w:t>
            </w:r>
          </w:p>
        </w:tc>
        <w:tc>
          <w:tcPr>
            <w:tcW w:type="dxa" w:w="1560"/>
          </w:tcPr>
          <w:p>
            <w:r>
              <w:t>KSh</w:t>
            </w:r>
          </w:p>
        </w:tc>
        <w:tc>
          <w:tcPr>
            <w:tcW w:type="dxa" w:w="1560"/>
          </w:tcPr>
          <w:p>
            <w:r>
              <w:t>YB</w:t>
            </w:r>
          </w:p>
        </w:tc>
      </w:tr>
      <w:tr>
        <w:tc>
          <w:tcPr>
            <w:tcW w:type="dxa" w:w="1560"/>
          </w:tcPr>
          <w:p>
            <w:r>
              <w:t>1</w:t>
            </w:r>
          </w:p>
        </w:tc>
        <w:tc>
          <w:tcPr>
            <w:tcW w:type="dxa" w:w="1560"/>
          </w:tcPr>
          <w:p>
            <w:r>
              <w:t>Identify online model &amp; session flow</w:t>
            </w:r>
          </w:p>
        </w:tc>
        <w:tc>
          <w:tcPr>
            <w:tcW w:type="dxa" w:w="1560"/>
          </w:tcPr>
          <w:p>
            <w:r>
              <w:t>65%</w:t>
            </w:r>
          </w:p>
        </w:tc>
        <w:tc>
          <w:tcPr>
            <w:tcW w:type="dxa" w:w="1560"/>
          </w:tcPr>
          <w:p>
            <w:r>
              <w:t>10%</w:t>
            </w:r>
          </w:p>
        </w:tc>
        <w:tc>
          <w:tcPr>
            <w:tcW w:type="dxa" w:w="1560"/>
          </w:tcPr>
          <w:p>
            <w:r>
              <w:t>10%</w:t>
            </w:r>
          </w:p>
        </w:tc>
        <w:tc>
          <w:tcPr>
            <w:tcW w:type="dxa" w:w="1560"/>
          </w:tcPr>
          <w:p>
            <w:r>
              <w:t>15%</w:t>
            </w:r>
          </w:p>
        </w:tc>
      </w:tr>
      <w:tr>
        <w:tc>
          <w:tcPr>
            <w:tcW w:type="dxa" w:w="1560"/>
          </w:tcPr>
          <w:p>
            <w:r>
              <w:t>2</w:t>
            </w:r>
          </w:p>
        </w:tc>
        <w:tc>
          <w:tcPr>
            <w:tcW w:type="dxa" w:w="1560"/>
          </w:tcPr>
          <w:p>
            <w:r>
              <w:t>Design state updates &amp; prediction flow</w:t>
            </w:r>
          </w:p>
        </w:tc>
        <w:tc>
          <w:tcPr>
            <w:tcW w:type="dxa" w:w="1560"/>
          </w:tcPr>
          <w:p>
            <w:r>
              <w:t>65%</w:t>
            </w:r>
          </w:p>
        </w:tc>
        <w:tc>
          <w:tcPr>
            <w:tcW w:type="dxa" w:w="1560"/>
          </w:tcPr>
          <w:p>
            <w:r>
              <w:t>10%</w:t>
            </w:r>
          </w:p>
        </w:tc>
        <w:tc>
          <w:tcPr>
            <w:tcW w:type="dxa" w:w="1560"/>
          </w:tcPr>
          <w:p>
            <w:r>
              <w:t>10%</w:t>
            </w:r>
          </w:p>
        </w:tc>
        <w:tc>
          <w:tcPr>
            <w:tcW w:type="dxa" w:w="1560"/>
          </w:tcPr>
          <w:p>
            <w:r>
              <w:t>15%</w:t>
            </w:r>
          </w:p>
        </w:tc>
      </w:tr>
      <w:tr>
        <w:tc>
          <w:tcPr>
            <w:tcW w:type="dxa" w:w="1560"/>
          </w:tcPr>
          <w:p>
            <w:r>
              <w:t>3</w:t>
            </w:r>
          </w:p>
        </w:tc>
        <w:tc>
          <w:tcPr>
            <w:tcW w:type="dxa" w:w="1560"/>
          </w:tcPr>
          <w:p>
            <w:r>
              <w:t>Implement Lobby/Relay + room codes</w:t>
            </w:r>
          </w:p>
        </w:tc>
        <w:tc>
          <w:tcPr>
            <w:tcW w:type="dxa" w:w="1560"/>
          </w:tcPr>
          <w:p>
            <w:r>
              <w:t>65%</w:t>
            </w:r>
          </w:p>
        </w:tc>
        <w:tc>
          <w:tcPr>
            <w:tcW w:type="dxa" w:w="1560"/>
          </w:tcPr>
          <w:p>
            <w:r>
              <w:t>10%</w:t>
            </w:r>
          </w:p>
        </w:tc>
        <w:tc>
          <w:tcPr>
            <w:tcW w:type="dxa" w:w="1560"/>
          </w:tcPr>
          <w:p>
            <w:r>
              <w:t>10%</w:t>
            </w:r>
          </w:p>
        </w:tc>
        <w:tc>
          <w:tcPr>
            <w:tcW w:type="dxa" w:w="1560"/>
          </w:tcPr>
          <w:p>
            <w:r>
              <w:t>15%</w:t>
            </w:r>
          </w:p>
        </w:tc>
      </w:tr>
      <w:tr>
        <w:tc>
          <w:tcPr>
            <w:tcW w:type="dxa" w:w="1560"/>
          </w:tcPr>
          <w:p>
            <w:r>
              <w:t>4</w:t>
            </w:r>
          </w:p>
        </w:tc>
        <w:tc>
          <w:tcPr>
            <w:tcW w:type="dxa" w:w="1560"/>
          </w:tcPr>
          <w:p>
            <w:r>
              <w:t>Movement prediction &amp; correction</w:t>
            </w:r>
          </w:p>
        </w:tc>
        <w:tc>
          <w:tcPr>
            <w:tcW w:type="dxa" w:w="1560"/>
          </w:tcPr>
          <w:p>
            <w:r>
              <w:t>65%</w:t>
            </w:r>
          </w:p>
        </w:tc>
        <w:tc>
          <w:tcPr>
            <w:tcW w:type="dxa" w:w="1560"/>
          </w:tcPr>
          <w:p>
            <w:r>
              <w:t>10%</w:t>
            </w:r>
          </w:p>
        </w:tc>
        <w:tc>
          <w:tcPr>
            <w:tcW w:type="dxa" w:w="1560"/>
          </w:tcPr>
          <w:p>
            <w:r>
              <w:t>10%</w:t>
            </w:r>
          </w:p>
        </w:tc>
        <w:tc>
          <w:tcPr>
            <w:tcW w:type="dxa" w:w="1560"/>
          </w:tcPr>
          <w:p>
            <w:r>
              <w:t>15%</w:t>
            </w:r>
          </w:p>
        </w:tc>
      </w:tr>
      <w:tr>
        <w:tc>
          <w:tcPr>
            <w:tcW w:type="dxa" w:w="1560"/>
          </w:tcPr>
          <w:p>
            <w:r>
              <w:t>5</w:t>
            </w:r>
          </w:p>
        </w:tc>
        <w:tc>
          <w:tcPr>
            <w:tcW w:type="dxa" w:w="1560"/>
          </w:tcPr>
          <w:p>
            <w:r>
              <w:t>Online stress tests (RTT/jitter/loss)</w:t>
            </w:r>
          </w:p>
        </w:tc>
        <w:tc>
          <w:tcPr>
            <w:tcW w:type="dxa" w:w="1560"/>
          </w:tcPr>
          <w:p>
            <w:r>
              <w:t>65%</w:t>
            </w:r>
          </w:p>
        </w:tc>
        <w:tc>
          <w:tcPr>
            <w:tcW w:type="dxa" w:w="1560"/>
          </w:tcPr>
          <w:p>
            <w:r>
              <w:t>10%</w:t>
            </w:r>
          </w:p>
        </w:tc>
        <w:tc>
          <w:tcPr>
            <w:tcW w:type="dxa" w:w="1560"/>
          </w:tcPr>
          <w:p>
            <w:r>
              <w:t>10%</w:t>
            </w:r>
          </w:p>
        </w:tc>
        <w:tc>
          <w:tcPr>
            <w:tcW w:type="dxa" w:w="1560"/>
          </w:tcPr>
          <w:p>
            <w:r>
              <w:t>15%</w:t>
            </w:r>
          </w:p>
        </w:tc>
      </w:tr>
      <w:tr>
        <w:tc>
          <w:tcPr>
            <w:tcW w:type="dxa" w:w="1560"/>
          </w:tcPr>
          <w:p>
            <w:r>
              <w:t>6</w:t>
            </w:r>
          </w:p>
        </w:tc>
        <w:tc>
          <w:tcPr>
            <w:tcW w:type="dxa" w:w="1560"/>
          </w:tcPr>
          <w:p>
            <w:r>
              <w:t>Combat flow + cancel &amp; buffers</w:t>
            </w:r>
          </w:p>
        </w:tc>
        <w:tc>
          <w:tcPr>
            <w:tcW w:type="dxa" w:w="1560"/>
          </w:tcPr>
          <w:p>
            <w:r>
              <w:t>10%</w:t>
            </w:r>
          </w:p>
        </w:tc>
        <w:tc>
          <w:tcPr>
            <w:tcW w:type="dxa" w:w="1560"/>
          </w:tcPr>
          <w:p>
            <w:r>
              <w:t>65%</w:t>
            </w:r>
          </w:p>
        </w:tc>
        <w:tc>
          <w:tcPr>
            <w:tcW w:type="dxa" w:w="1560"/>
          </w:tcPr>
          <w:p>
            <w:r>
              <w:t>15%</w:t>
            </w:r>
          </w:p>
        </w:tc>
        <w:tc>
          <w:tcPr>
            <w:tcW w:type="dxa" w:w="1560"/>
          </w:tcPr>
          <w:p>
            <w:r>
              <w:t>10%</w:t>
            </w:r>
          </w:p>
        </w:tc>
      </w:tr>
      <w:tr>
        <w:tc>
          <w:tcPr>
            <w:tcW w:type="dxa" w:w="1560"/>
          </w:tcPr>
          <w:p>
            <w:r>
              <w:t>7</w:t>
            </w:r>
          </w:p>
        </w:tc>
        <w:tc>
          <w:tcPr>
            <w:tcW w:type="dxa" w:w="1560"/>
          </w:tcPr>
          <w:p>
            <w:r>
              <w:t>Hit/hurtbox &amp; damage system</w:t>
            </w:r>
          </w:p>
        </w:tc>
        <w:tc>
          <w:tcPr>
            <w:tcW w:type="dxa" w:w="1560"/>
          </w:tcPr>
          <w:p>
            <w:r>
              <w:t>10%</w:t>
            </w:r>
          </w:p>
        </w:tc>
        <w:tc>
          <w:tcPr>
            <w:tcW w:type="dxa" w:w="1560"/>
          </w:tcPr>
          <w:p>
            <w:r>
              <w:t>65%</w:t>
            </w:r>
          </w:p>
        </w:tc>
        <w:tc>
          <w:tcPr>
            <w:tcW w:type="dxa" w:w="1560"/>
          </w:tcPr>
          <w:p>
            <w:r>
              <w:t>15%</w:t>
            </w:r>
          </w:p>
        </w:tc>
        <w:tc>
          <w:tcPr>
            <w:tcW w:type="dxa" w:w="1560"/>
          </w:tcPr>
          <w:p>
            <w:r>
              <w:t>10%</w:t>
            </w:r>
          </w:p>
        </w:tc>
      </w:tr>
      <w:tr>
        <w:tc>
          <w:tcPr>
            <w:tcW w:type="dxa" w:w="1560"/>
          </w:tcPr>
          <w:p>
            <w:r>
              <w:t>8</w:t>
            </w:r>
          </w:p>
        </w:tc>
        <w:tc>
          <w:tcPr>
            <w:tcW w:type="dxa" w:w="1560"/>
          </w:tcPr>
          <w:p>
            <w:r>
              <w:t>Two starter fighters (movesets)</w:t>
            </w:r>
          </w:p>
        </w:tc>
        <w:tc>
          <w:tcPr>
            <w:tcW w:type="dxa" w:w="1560"/>
          </w:tcPr>
          <w:p>
            <w:r>
              <w:t>10%</w:t>
            </w:r>
          </w:p>
        </w:tc>
        <w:tc>
          <w:tcPr>
            <w:tcW w:type="dxa" w:w="1560"/>
          </w:tcPr>
          <w:p>
            <w:r>
              <w:t>65%</w:t>
            </w:r>
          </w:p>
        </w:tc>
        <w:tc>
          <w:tcPr>
            <w:tcW w:type="dxa" w:w="1560"/>
          </w:tcPr>
          <w:p>
            <w:r>
              <w:t>15%</w:t>
            </w:r>
          </w:p>
        </w:tc>
        <w:tc>
          <w:tcPr>
            <w:tcW w:type="dxa" w:w="1560"/>
          </w:tcPr>
          <w:p>
            <w:r>
              <w:t>10%</w:t>
            </w:r>
          </w:p>
        </w:tc>
      </w:tr>
      <w:tr>
        <w:tc>
          <w:tcPr>
            <w:tcW w:type="dxa" w:w="1560"/>
          </w:tcPr>
          <w:p>
            <w:r>
              <w:t>9</w:t>
            </w:r>
          </w:p>
        </w:tc>
        <w:tc>
          <w:tcPr>
            <w:tcW w:type="dxa" w:w="1560"/>
          </w:tcPr>
          <w:p>
            <w:r>
              <w:t>Status/Condition system v1</w:t>
            </w:r>
          </w:p>
        </w:tc>
        <w:tc>
          <w:tcPr>
            <w:tcW w:type="dxa" w:w="1560"/>
          </w:tcPr>
          <w:p>
            <w:r>
              <w:t>10%</w:t>
            </w:r>
          </w:p>
        </w:tc>
        <w:tc>
          <w:tcPr>
            <w:tcW w:type="dxa" w:w="1560"/>
          </w:tcPr>
          <w:p>
            <w:r>
              <w:t>65%</w:t>
            </w:r>
          </w:p>
        </w:tc>
        <w:tc>
          <w:tcPr>
            <w:tcW w:type="dxa" w:w="1560"/>
          </w:tcPr>
          <w:p>
            <w:r>
              <w:t>15%</w:t>
            </w:r>
          </w:p>
        </w:tc>
        <w:tc>
          <w:tcPr>
            <w:tcW w:type="dxa" w:w="1560"/>
          </w:tcPr>
          <w:p>
            <w:r>
              <w:t>10%</w:t>
            </w:r>
          </w:p>
        </w:tc>
      </w:tr>
      <w:tr>
        <w:tc>
          <w:tcPr>
            <w:tcW w:type="dxa" w:w="1560"/>
          </w:tcPr>
          <w:p>
            <w:r>
              <w:t>10</w:t>
            </w:r>
          </w:p>
        </w:tc>
        <w:tc>
          <w:tcPr>
            <w:tcW w:type="dxa" w:w="1560"/>
          </w:tcPr>
          <w:p>
            <w:r>
              <w:t>Frame data tuning + playtests</w:t>
            </w:r>
          </w:p>
        </w:tc>
        <w:tc>
          <w:tcPr>
            <w:tcW w:type="dxa" w:w="1560"/>
          </w:tcPr>
          <w:p>
            <w:r>
              <w:t>10%</w:t>
            </w:r>
          </w:p>
        </w:tc>
        <w:tc>
          <w:tcPr>
            <w:tcW w:type="dxa" w:w="1560"/>
          </w:tcPr>
          <w:p>
            <w:r>
              <w:t>65%</w:t>
            </w:r>
          </w:p>
        </w:tc>
        <w:tc>
          <w:tcPr>
            <w:tcW w:type="dxa" w:w="1560"/>
          </w:tcPr>
          <w:p>
            <w:r>
              <w:t>15%</w:t>
            </w:r>
          </w:p>
        </w:tc>
        <w:tc>
          <w:tcPr>
            <w:tcW w:type="dxa" w:w="1560"/>
          </w:tcPr>
          <w:p>
            <w:r>
              <w:t>10%</w:t>
            </w:r>
          </w:p>
        </w:tc>
      </w:tr>
      <w:tr>
        <w:tc>
          <w:tcPr>
            <w:tcW w:type="dxa" w:w="1560"/>
          </w:tcPr>
          <w:p>
            <w:r>
              <w:t>11</w:t>
            </w:r>
          </w:p>
        </w:tc>
        <w:tc>
          <w:tcPr>
            <w:tcW w:type="dxa" w:w="1560"/>
          </w:tcPr>
          <w:p>
            <w:r>
              <w:t>HUD: HP bars + status timers</w:t>
            </w:r>
          </w:p>
        </w:tc>
        <w:tc>
          <w:tcPr>
            <w:tcW w:type="dxa" w:w="1560"/>
          </w:tcPr>
          <w:p>
            <w:r>
              <w:t>10%</w:t>
            </w:r>
          </w:p>
        </w:tc>
        <w:tc>
          <w:tcPr>
            <w:tcW w:type="dxa" w:w="1560"/>
          </w:tcPr>
          <w:p>
            <w:r>
              <w:t>10%</w:t>
            </w:r>
          </w:p>
        </w:tc>
        <w:tc>
          <w:tcPr>
            <w:tcW w:type="dxa" w:w="1560"/>
          </w:tcPr>
          <w:p>
            <w:r>
              <w:t>65%</w:t>
            </w:r>
          </w:p>
        </w:tc>
        <w:tc>
          <w:tcPr>
            <w:tcW w:type="dxa" w:w="1560"/>
          </w:tcPr>
          <w:p>
            <w:r>
              <w:t>15%</w:t>
            </w:r>
          </w:p>
        </w:tc>
      </w:tr>
      <w:tr>
        <w:tc>
          <w:tcPr>
            <w:tcW w:type="dxa" w:w="1560"/>
          </w:tcPr>
          <w:p>
            <w:r>
              <w:t>12</w:t>
            </w:r>
          </w:p>
        </w:tc>
        <w:tc>
          <w:tcPr>
            <w:tcW w:type="dxa" w:w="1560"/>
          </w:tcPr>
          <w:p>
            <w:r>
              <w:t>Lobby &amp; post-match UI flows</w:t>
            </w:r>
          </w:p>
        </w:tc>
        <w:tc>
          <w:tcPr>
            <w:tcW w:type="dxa" w:w="1560"/>
          </w:tcPr>
          <w:p>
            <w:r>
              <w:t>10%</w:t>
            </w:r>
          </w:p>
        </w:tc>
        <w:tc>
          <w:tcPr>
            <w:tcW w:type="dxa" w:w="1560"/>
          </w:tcPr>
          <w:p>
            <w:r>
              <w:t>10%</w:t>
            </w:r>
          </w:p>
        </w:tc>
        <w:tc>
          <w:tcPr>
            <w:tcW w:type="dxa" w:w="1560"/>
          </w:tcPr>
          <w:p>
            <w:r>
              <w:t>65%</w:t>
            </w:r>
          </w:p>
        </w:tc>
        <w:tc>
          <w:tcPr>
            <w:tcW w:type="dxa" w:w="1560"/>
          </w:tcPr>
          <w:p>
            <w:r>
              <w:t>15%</w:t>
            </w:r>
          </w:p>
        </w:tc>
      </w:tr>
      <w:tr>
        <w:tc>
          <w:tcPr>
            <w:tcW w:type="dxa" w:w="1560"/>
          </w:tcPr>
          <w:p>
            <w:r>
              <w:t>13</w:t>
            </w:r>
          </w:p>
        </w:tc>
        <w:tc>
          <w:tcPr>
            <w:tcW w:type="dxa" w:w="1560"/>
          </w:tcPr>
          <w:p>
            <w:r>
              <w:t>Input maps + in-game rebind</w:t>
            </w:r>
          </w:p>
        </w:tc>
        <w:tc>
          <w:tcPr>
            <w:tcW w:type="dxa" w:w="1560"/>
          </w:tcPr>
          <w:p>
            <w:r>
              <w:t>10%</w:t>
            </w:r>
          </w:p>
        </w:tc>
        <w:tc>
          <w:tcPr>
            <w:tcW w:type="dxa" w:w="1560"/>
          </w:tcPr>
          <w:p>
            <w:r>
              <w:t>10%</w:t>
            </w:r>
          </w:p>
        </w:tc>
        <w:tc>
          <w:tcPr>
            <w:tcW w:type="dxa" w:w="1560"/>
          </w:tcPr>
          <w:p>
            <w:r>
              <w:t>65%</w:t>
            </w:r>
          </w:p>
        </w:tc>
        <w:tc>
          <w:tcPr>
            <w:tcW w:type="dxa" w:w="1560"/>
          </w:tcPr>
          <w:p>
            <w:r>
              <w:t>15%</w:t>
            </w:r>
          </w:p>
        </w:tc>
      </w:tr>
      <w:tr>
        <w:tc>
          <w:tcPr>
            <w:tcW w:type="dxa" w:w="1560"/>
          </w:tcPr>
          <w:p>
            <w:r>
              <w:t>14</w:t>
            </w:r>
          </w:p>
        </w:tc>
        <w:tc>
          <w:tcPr>
            <w:tcW w:type="dxa" w:w="1560"/>
          </w:tcPr>
          <w:p>
            <w:r>
              <w:t>Readable VFX/SFX palettes</w:t>
            </w:r>
          </w:p>
        </w:tc>
        <w:tc>
          <w:tcPr>
            <w:tcW w:type="dxa" w:w="1560"/>
          </w:tcPr>
          <w:p>
            <w:r>
              <w:t>10%</w:t>
            </w:r>
          </w:p>
        </w:tc>
        <w:tc>
          <w:tcPr>
            <w:tcW w:type="dxa" w:w="1560"/>
          </w:tcPr>
          <w:p>
            <w:r>
              <w:t>10%</w:t>
            </w:r>
          </w:p>
        </w:tc>
        <w:tc>
          <w:tcPr>
            <w:tcW w:type="dxa" w:w="1560"/>
          </w:tcPr>
          <w:p>
            <w:r>
              <w:t>65%</w:t>
            </w:r>
          </w:p>
        </w:tc>
        <w:tc>
          <w:tcPr>
            <w:tcW w:type="dxa" w:w="1560"/>
          </w:tcPr>
          <w:p>
            <w:r>
              <w:t>15%</w:t>
            </w:r>
          </w:p>
        </w:tc>
      </w:tr>
      <w:tr>
        <w:tc>
          <w:tcPr>
            <w:tcW w:type="dxa" w:w="1560"/>
          </w:tcPr>
          <w:p>
            <w:r>
              <w:t>15</w:t>
            </w:r>
          </w:p>
        </w:tc>
        <w:tc>
          <w:tcPr>
            <w:tcW w:type="dxa" w:w="1560"/>
          </w:tcPr>
          <w:p>
            <w:r>
              <w:t>Usability/accessibility tests</w:t>
            </w:r>
          </w:p>
        </w:tc>
        <w:tc>
          <w:tcPr>
            <w:tcW w:type="dxa" w:w="1560"/>
          </w:tcPr>
          <w:p>
            <w:r>
              <w:t>10%</w:t>
            </w:r>
          </w:p>
        </w:tc>
        <w:tc>
          <w:tcPr>
            <w:tcW w:type="dxa" w:w="1560"/>
          </w:tcPr>
          <w:p>
            <w:r>
              <w:t>10%</w:t>
            </w:r>
          </w:p>
        </w:tc>
        <w:tc>
          <w:tcPr>
            <w:tcW w:type="dxa" w:w="1560"/>
          </w:tcPr>
          <w:p>
            <w:r>
              <w:t>65%</w:t>
            </w:r>
          </w:p>
        </w:tc>
        <w:tc>
          <w:tcPr>
            <w:tcW w:type="dxa" w:w="1560"/>
          </w:tcPr>
          <w:p>
            <w:r>
              <w:t>15%</w:t>
            </w:r>
          </w:p>
        </w:tc>
      </w:tr>
      <w:tr>
        <w:tc>
          <w:tcPr>
            <w:tcW w:type="dxa" w:w="1560"/>
          </w:tcPr>
          <w:p>
            <w:r>
              <w:t>16</w:t>
            </w:r>
          </w:p>
        </w:tc>
        <w:tc>
          <w:tcPr>
            <w:tcW w:type="dxa" w:w="1560"/>
          </w:tcPr>
          <w:p>
            <w:r>
              <w:t>CI: Win64 build on PR</w:t>
            </w:r>
          </w:p>
        </w:tc>
        <w:tc>
          <w:tcPr>
            <w:tcW w:type="dxa" w:w="1560"/>
          </w:tcPr>
          <w:p>
            <w:r>
              <w:t>15%</w:t>
            </w:r>
          </w:p>
        </w:tc>
        <w:tc>
          <w:tcPr>
            <w:tcW w:type="dxa" w:w="1560"/>
          </w:tcPr>
          <w:p>
            <w:r>
              <w:t>10%</w:t>
            </w:r>
          </w:p>
        </w:tc>
        <w:tc>
          <w:tcPr>
            <w:tcW w:type="dxa" w:w="1560"/>
          </w:tcPr>
          <w:p>
            <w:r>
              <w:t>10%</w:t>
            </w:r>
          </w:p>
        </w:tc>
        <w:tc>
          <w:tcPr>
            <w:tcW w:type="dxa" w:w="1560"/>
          </w:tcPr>
          <w:p>
            <w:r>
              <w:t>65%</w:t>
            </w:r>
          </w:p>
        </w:tc>
      </w:tr>
      <w:tr>
        <w:tc>
          <w:tcPr>
            <w:tcW w:type="dxa" w:w="1560"/>
          </w:tcPr>
          <w:p>
            <w:r>
              <w:t>17</w:t>
            </w:r>
          </w:p>
        </w:tc>
        <w:tc>
          <w:tcPr>
            <w:tcW w:type="dxa" w:w="1560"/>
          </w:tcPr>
          <w:p>
            <w:r>
              <w:t>Telemetry/exporter (opt-in)</w:t>
            </w:r>
          </w:p>
        </w:tc>
        <w:tc>
          <w:tcPr>
            <w:tcW w:type="dxa" w:w="1560"/>
          </w:tcPr>
          <w:p>
            <w:r>
              <w:t>15%</w:t>
            </w:r>
          </w:p>
        </w:tc>
        <w:tc>
          <w:tcPr>
            <w:tcW w:type="dxa" w:w="1560"/>
          </w:tcPr>
          <w:p>
            <w:r>
              <w:t>10%</w:t>
            </w:r>
          </w:p>
        </w:tc>
        <w:tc>
          <w:tcPr>
            <w:tcW w:type="dxa" w:w="1560"/>
          </w:tcPr>
          <w:p>
            <w:r>
              <w:t>10%</w:t>
            </w:r>
          </w:p>
        </w:tc>
        <w:tc>
          <w:tcPr>
            <w:tcW w:type="dxa" w:w="1560"/>
          </w:tcPr>
          <w:p>
            <w:r>
              <w:t>65%</w:t>
            </w:r>
          </w:p>
        </w:tc>
      </w:tr>
      <w:tr>
        <w:tc>
          <w:tcPr>
            <w:tcW w:type="dxa" w:w="1560"/>
          </w:tcPr>
          <w:p>
            <w:r>
              <w:t>18</w:t>
            </w:r>
          </w:p>
        </w:tc>
        <w:tc>
          <w:tcPr>
            <w:tcW w:type="dxa" w:w="1560"/>
          </w:tcPr>
          <w:p>
            <w:r>
              <w:t>Training mode + hitbox viewer</w:t>
            </w:r>
          </w:p>
        </w:tc>
        <w:tc>
          <w:tcPr>
            <w:tcW w:type="dxa" w:w="1560"/>
          </w:tcPr>
          <w:p>
            <w:r>
              <w:t>15%</w:t>
            </w:r>
          </w:p>
        </w:tc>
        <w:tc>
          <w:tcPr>
            <w:tcW w:type="dxa" w:w="1560"/>
          </w:tcPr>
          <w:p>
            <w:r>
              <w:t>10%</w:t>
            </w:r>
          </w:p>
        </w:tc>
        <w:tc>
          <w:tcPr>
            <w:tcW w:type="dxa" w:w="1560"/>
          </w:tcPr>
          <w:p>
            <w:r>
              <w:t>10%</w:t>
            </w:r>
          </w:p>
        </w:tc>
        <w:tc>
          <w:tcPr>
            <w:tcW w:type="dxa" w:w="1560"/>
          </w:tcPr>
          <w:p>
            <w:r>
              <w:t>65%</w:t>
            </w:r>
          </w:p>
        </w:tc>
      </w:tr>
      <w:tr>
        <w:tc>
          <w:tcPr>
            <w:tcW w:type="dxa" w:w="1560"/>
          </w:tcPr>
          <w:p>
            <w:r>
              <w:t>19</w:t>
            </w:r>
          </w:p>
        </w:tc>
        <w:tc>
          <w:tcPr>
            <w:tcW w:type="dxa" w:w="1560"/>
          </w:tcPr>
          <w:p>
            <w:r>
              <w:t>Perf profiling &amp; budgets</w:t>
            </w:r>
          </w:p>
        </w:tc>
        <w:tc>
          <w:tcPr>
            <w:tcW w:type="dxa" w:w="1560"/>
          </w:tcPr>
          <w:p>
            <w:r>
              <w:t>15%</w:t>
            </w:r>
          </w:p>
        </w:tc>
        <w:tc>
          <w:tcPr>
            <w:tcW w:type="dxa" w:w="1560"/>
          </w:tcPr>
          <w:p>
            <w:r>
              <w:t>10%</w:t>
            </w:r>
          </w:p>
        </w:tc>
        <w:tc>
          <w:tcPr>
            <w:tcW w:type="dxa" w:w="1560"/>
          </w:tcPr>
          <w:p>
            <w:r>
              <w:t>10%</w:t>
            </w:r>
          </w:p>
        </w:tc>
        <w:tc>
          <w:tcPr>
            <w:tcW w:type="dxa" w:w="1560"/>
          </w:tcPr>
          <w:p>
            <w:r>
              <w:t>65%</w:t>
            </w:r>
          </w:p>
        </w:tc>
      </w:tr>
      <w:tr>
        <w:tc>
          <w:tcPr>
            <w:tcW w:type="dxa" w:w="1560"/>
          </w:tcPr>
          <w:p>
            <w:r>
              <w:t>20</w:t>
            </w:r>
          </w:p>
        </w:tc>
        <w:tc>
          <w:tcPr>
            <w:tcW w:type="dxa" w:w="1560"/>
          </w:tcPr>
          <w:p>
            <w:r>
              <w:t>Docs/controls/troubleshooting</w:t>
            </w:r>
          </w:p>
        </w:tc>
        <w:tc>
          <w:tcPr>
            <w:tcW w:type="dxa" w:w="1560"/>
          </w:tcPr>
          <w:p>
            <w:r>
              <w:t>15%</w:t>
            </w:r>
          </w:p>
        </w:tc>
        <w:tc>
          <w:tcPr>
            <w:tcW w:type="dxa" w:w="1560"/>
          </w:tcPr>
          <w:p>
            <w:r>
              <w:t>10%</w:t>
            </w:r>
          </w:p>
        </w:tc>
        <w:tc>
          <w:tcPr>
            <w:tcW w:type="dxa" w:w="1560"/>
          </w:tcPr>
          <w:p>
            <w:r>
              <w:t>10%</w:t>
            </w:r>
          </w:p>
        </w:tc>
        <w:tc>
          <w:tcPr>
            <w:tcW w:type="dxa" w:w="1560"/>
          </w:tcPr>
          <w:p>
            <w:r>
              <w:t>65%</w:t>
            </w:r>
          </w:p>
        </w:tc>
      </w:tr>
    </w:tbl>
    <w:p>
      <w:r>
        <w:t>Prepared on 2025-10-02.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